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9.2 -->
  <w:body>
    <w:p>
      <w:pPr>
        <w:spacing w:after="240"/>
      </w:pPr>
      <w:r>
        <w:t>---</w:t>
      </w:r>
    </w:p>
    <w:p>
      <w:pPr>
        <w:spacing w:before="240" w:after="240"/>
      </w:pPr>
      <w:r>
        <w:t>output:</w:t>
      </w:r>
    </w:p>
    <w:p>
      <w:pPr>
        <w:spacing w:before="240" w:after="240"/>
      </w:pPr>
      <w:r>
        <w:t>pdf_document: default</w:t>
      </w:r>
    </w:p>
    <w:p>
      <w:pPr>
        <w:spacing w:before="240" w:after="240"/>
      </w:pPr>
      <w:r>
        <w:t>html_document: default</w:t>
      </w:r>
    </w:p>
    <w:p>
      <w:pPr>
        <w:spacing w:before="240" w:after="240"/>
      </w:pPr>
      <w:r>
        <w:t>---</w:t>
      </w:r>
    </w:p>
    <w:p>
      <w:pPr>
        <w:spacing w:before="240" w:after="240"/>
      </w:pPr>
      <w:r>
        <w:t># Exploratory Data Analysis</w:t>
      </w:r>
    </w:p>
    <w:p>
      <w:pPr>
        <w:spacing w:before="240" w:after="240"/>
      </w:pPr>
    </w:p>
    <w:p>
      <w:pPr>
        <w:spacing w:before="240" w:after="240"/>
      </w:pPr>
      <w:r>
        <w:t>&gt;Exploratory data analysis (EDA) is an approach to analyzing data sets to summarize their main characteristics, often with visual methods.[^1]</w:t>
      </w:r>
    </w:p>
    <w:p>
      <w:pPr>
        <w:spacing w:before="240" w:after="240"/>
      </w:pPr>
    </w:p>
    <w:p>
      <w:pPr>
        <w:spacing w:before="240" w:after="240"/>
      </w:pPr>
      <w:r>
        <w:t>[^1]:https://en.wikipedia.org/wiki/Exploratory_data_analysis</w:t>
      </w:r>
    </w:p>
    <w:p>
      <w:pPr>
        <w:spacing w:before="240" w:after="240"/>
      </w:pPr>
    </w:p>
    <w:p>
      <w:pPr>
        <w:spacing w:before="240" w:after="240"/>
      </w:pPr>
      <w:r>
        <w:t>## Introduction</w:t>
      </w:r>
    </w:p>
    <w:p>
      <w:pPr>
        <w:spacing w:before="240" w:after="240"/>
      </w:pPr>
    </w:p>
    <w:p>
      <w:pPr>
        <w:spacing w:before="240" w:after="240"/>
      </w:pPr>
      <w:r>
        <w:t xml:space="preserve">The experiment described herein involves taking groups of proteins from the Uniprot.org database and comparing how well different machine learning techniques do at separating the positive from the negative control grouping. In this circumstance, proteins from the myoglobin family are analyzed against randomly chosen human proteins, which are not related to hemoglobin or myoglobin. </w:t>
      </w:r>
    </w:p>
    <w:p>
      <w:pPr>
        <w:spacing w:before="240" w:after="240"/>
      </w:pPr>
    </w:p>
    <w:p>
      <w:pPr>
        <w:spacing w:before="240" w:after="240"/>
      </w:pPr>
      <w:r>
        <w:t>This work is to characterize the outliers derived from PCA and compare them to the false-positives and false-negatives generated from each of 6 machine learning approaches produces;</w:t>
      </w:r>
    </w:p>
    <w:p>
      <w:pPr>
        <w:spacing w:before="240" w:after="240"/>
      </w:pPr>
    </w:p>
    <w:p>
      <w:pPr>
        <w:spacing w:before="240" w:after="240"/>
      </w:pPr>
      <w:r>
        <w:t xml:space="preserve">1. Logit, </w:t>
      </w:r>
    </w:p>
    <w:p>
      <w:pPr>
        <w:spacing w:before="240" w:after="240"/>
      </w:pPr>
      <w:r>
        <w:t>2. SVM-Linear,</w:t>
      </w:r>
    </w:p>
    <w:p>
      <w:pPr>
        <w:spacing w:before="240" w:after="240"/>
      </w:pPr>
      <w:r>
        <w:t xml:space="preserve">3. SVM-polynomial, </w:t>
      </w:r>
    </w:p>
    <w:p>
      <w:pPr>
        <w:spacing w:before="240" w:after="240"/>
      </w:pPr>
      <w:r>
        <w:t xml:space="preserve">4. SVM-RBF, </w:t>
      </w:r>
    </w:p>
    <w:p>
      <w:pPr>
        <w:spacing w:before="240" w:after="240"/>
      </w:pPr>
      <w:r>
        <w:t xml:space="preserve">5. Random Forest, </w:t>
      </w:r>
    </w:p>
    <w:p>
      <w:pPr>
        <w:spacing w:before="240" w:after="240"/>
      </w:pPr>
      <w:r>
        <w:t>6. Neural Network with auto-encoding.</w:t>
      </w:r>
    </w:p>
    <w:p>
      <w:pPr>
        <w:spacing w:before="240" w:after="240"/>
      </w:pPr>
    </w:p>
    <w:p>
      <w:pPr>
        <w:spacing w:before="240" w:after="240"/>
      </w:pPr>
      <w:r>
        <w:t>## Four-Step Analysis</w:t>
      </w:r>
    </w:p>
    <w:p>
      <w:pPr>
        <w:spacing w:before="240" w:after="240"/>
      </w:pPr>
    </w:p>
    <w:p>
      <w:pPr>
        <w:spacing w:before="240" w:after="240"/>
      </w:pPr>
      <w:r>
        <w:t xml:space="preserve">At this stage, data is inspected in a careful and structured way. Hence, I have chosen a four-step process: </w:t>
      </w:r>
    </w:p>
    <w:p>
      <w:pPr>
        <w:spacing w:before="240" w:after="240"/>
      </w:pPr>
    </w:p>
    <w:p>
      <w:pPr>
        <w:spacing w:before="240" w:after="240"/>
      </w:pPr>
      <w:r>
        <w:t>&gt;**Hypothesize -&gt; Summarize -&gt; Visualize -&gt; Normalize**</w:t>
      </w:r>
    </w:p>
    <w:p>
      <w:pPr>
        <w:spacing w:before="240" w:after="240"/>
      </w:pPr>
    </w:p>
    <w:p>
      <w:pPr>
        <w:spacing w:before="240" w:after="240"/>
      </w:pPr>
      <w:r>
        <w:t>---</w:t>
      </w:r>
    </w:p>
    <w:p>
      <w:pPr>
        <w:spacing w:before="240" w:after="240"/>
      </w:pPr>
    </w:p>
    <w:p>
      <w:pPr>
        <w:spacing w:before="240" w:after="240"/>
      </w:pPr>
      <w:r>
        <w:t>#### Useful Guides for Exploratory Data Analysis {-}</w:t>
      </w:r>
    </w:p>
    <w:p>
      <w:pPr>
        <w:spacing w:before="240" w:after="240"/>
      </w:pPr>
    </w:p>
    <w:p>
      <w:pPr>
        <w:spacing w:before="240" w:after="240"/>
      </w:pPr>
      <w:r>
        <w:t xml:space="preserve">The summarization of the amino acid dataset is based on a hybrid set of guidelines; </w:t>
      </w:r>
    </w:p>
    <w:p>
      <w:pPr>
        <w:spacing w:before="240" w:after="240"/>
      </w:pPr>
    </w:p>
    <w:p>
      <w:pPr>
        <w:spacing w:before="240" w:after="240"/>
      </w:pPr>
      <w:r>
        <w:t xml:space="preserve">1. NIST Handbook of Statistics,[^4] </w:t>
      </w:r>
    </w:p>
    <w:p>
      <w:pPr>
        <w:spacing w:before="240" w:after="240"/>
      </w:pPr>
    </w:p>
    <w:p>
      <w:pPr>
        <w:spacing w:before="240" w:after="240"/>
      </w:pPr>
      <w:r>
        <w:t>2. Roger Peng's booklet on 'Exploratory Data Analysis with R,' [^5]</w:t>
      </w:r>
    </w:p>
    <w:p>
      <w:pPr>
        <w:spacing w:before="240" w:after="240"/>
      </w:pPr>
    </w:p>
    <w:p>
      <w:pPr>
        <w:spacing w:before="240" w:after="240"/>
      </w:pPr>
      <w:r>
        <w:t xml:space="preserve">3. 'Exploratory Data Analysis Using R,' by Ronald K. Pearson.[^6] </w:t>
      </w:r>
    </w:p>
    <w:p>
      <w:pPr>
        <w:spacing w:before="240" w:after="240"/>
      </w:pPr>
    </w:p>
    <w:p>
      <w:pPr>
        <w:spacing w:before="240" w:after="240"/>
      </w:pPr>
      <w:r>
        <w:t>---</w:t>
      </w:r>
    </w:p>
    <w:p>
      <w:pPr>
        <w:spacing w:before="240" w:after="240"/>
      </w:pPr>
    </w:p>
    <w:p>
      <w:pPr>
        <w:spacing w:before="240" w:after="240"/>
      </w:pPr>
      <w:r>
        <w:t>[^4]:https://www.itl.nist.gov/div898/handbook/</w:t>
      </w:r>
    </w:p>
    <w:p>
      <w:pPr>
        <w:spacing w:before="240" w:after="240"/>
      </w:pPr>
    </w:p>
    <w:p>
      <w:pPr>
        <w:spacing w:before="240" w:after="240"/>
      </w:pPr>
      <w:r>
        <w:t>[^5]:Peng, Roger, Exploratory Data Analysis with R, https://leanpub.com/exdata, 2016</w:t>
      </w:r>
    </w:p>
    <w:p>
      <w:pPr>
        <w:spacing w:before="240" w:after="240"/>
      </w:pPr>
    </w:p>
    <w:p>
      <w:pPr>
        <w:spacing w:before="240" w:after="240"/>
      </w:pPr>
      <w:r>
        <w:t>[^6]:Ronald Pearson, 'Exploratory Data Analysis Using R,' P.11, CRC Press, ISBN:9781138480605, 2018</w:t>
      </w:r>
    </w:p>
    <w:p>
      <w:pPr>
        <w:spacing w:before="240" w:after="240"/>
      </w:pPr>
    </w:p>
    <w:p>
      <w:pPr>
        <w:spacing w:before="240" w:after="240"/>
      </w:pPr>
      <w:r>
        <w:t>## Hypothesize - Questions During EDA</w:t>
      </w:r>
    </w:p>
    <w:p>
      <w:pPr>
        <w:spacing w:before="240" w:after="240"/>
      </w:pPr>
    </w:p>
    <w:p>
      <w:pPr>
        <w:spacing w:before="240" w:after="240"/>
      </w:pPr>
      <w:r>
        <w:t>Although exploratory data analysis does not always have a formal hypothesis testing portion, I do, however, pose several questions concerning the structure, quality, and types of data.</w:t>
      </w:r>
    </w:p>
    <w:p>
      <w:pPr>
        <w:spacing w:before="240" w:after="240"/>
      </w:pPr>
    </w:p>
    <w:p>
      <w:pPr>
        <w:spacing w:before="240" w:after="240"/>
      </w:pPr>
      <w:r>
        <w:t>1. Do the independent variables of this study have large skewed distributions?</w:t>
      </w:r>
    </w:p>
    <w:p>
      <w:pPr>
        <w:spacing w:before="240" w:after="240"/>
      </w:pPr>
    </w:p>
    <w:p>
      <w:pPr>
        <w:spacing w:before="240" w:after="240"/>
      </w:pPr>
      <w:r>
        <w:t>1.1 If skews are greater than 2.0, then can a transformation be used for normalization?</w:t>
      </w:r>
    </w:p>
    <w:p>
      <w:pPr>
        <w:spacing w:before="240" w:after="240"/>
      </w:pPr>
      <w:r>
        <w:t>1.2 Determine what transformation to use?</w:t>
      </w:r>
    </w:p>
    <w:p>
      <w:pPr>
        <w:spacing w:before="240" w:after="240"/>
      </w:pPr>
    </w:p>
    <w:p>
      <w:pPr>
        <w:spacing w:before="240" w:after="240"/>
      </w:pPr>
      <w:r>
        <w:t>2. Can **Feature Selection** be used, and which procedures are appropriate?</w:t>
      </w:r>
    </w:p>
    <w:p>
      <w:pPr>
        <w:spacing w:before="240" w:after="240"/>
      </w:pPr>
    </w:p>
    <w:p>
      <w:pPr>
        <w:spacing w:before="240" w:after="240"/>
      </w:pPr>
      <w:r>
        <w:t>2.1 Use the Random Forest technique known as Boruta[^2] for feature importance or reduction?</w:t>
      </w:r>
    </w:p>
    <w:p>
      <w:pPr>
        <w:spacing w:before="240" w:after="240"/>
      </w:pPr>
      <w:r>
        <w:t>2.2 Will coefficients of correlation (R) find collinearity and reduce the number of features?</w:t>
      </w:r>
    </w:p>
    <w:p>
      <w:pPr>
        <w:spacing w:before="240" w:after="240"/>
      </w:pPr>
      <w:r>
        <w:t>2.3 Will principal component analysis (PCA) be useful in finding hidden structures of patterns?</w:t>
      </w:r>
    </w:p>
    <w:p>
      <w:pPr>
        <w:spacing w:before="240" w:after="240"/>
      </w:pPr>
      <w:r>
        <w:t>2.4 Can PCA be used successfully for Feature Selection?</w:t>
      </w:r>
    </w:p>
    <w:p>
      <w:pPr>
        <w:spacing w:before="240" w:after="240"/>
      </w:pPr>
    </w:p>
    <w:p>
      <w:pPr>
        <w:spacing w:before="240" w:after="240"/>
      </w:pPr>
      <w:r>
        <w:t>3. What is the structure of the data?</w:t>
      </w:r>
    </w:p>
    <w:p>
      <w:pPr>
        <w:spacing w:before="240" w:after="240"/>
      </w:pPr>
    </w:p>
    <w:p>
      <w:pPr>
        <w:spacing w:before="240" w:after="240"/>
      </w:pPr>
      <w:r>
        <w:t>3.1 Is the data representative of the entire experimental space?</w:t>
      </w:r>
    </w:p>
    <w:p>
      <w:pPr>
        <w:spacing w:before="240" w:after="240"/>
      </w:pPr>
      <w:r>
        <w:t>3.2 Is missing data an issue?</w:t>
      </w:r>
    </w:p>
    <w:p>
      <w:pPr>
        <w:spacing w:before="240" w:after="240"/>
      </w:pPr>
      <w:r>
        <w:t>3.3 Does the data have certain biases, either known or unknown?</w:t>
      </w:r>
    </w:p>
    <w:p>
      <w:pPr>
        <w:spacing w:before="240" w:after="240"/>
      </w:pPr>
      <w:r>
        <w:t>3.4 What relationships do we expect from these variables?[^3]</w:t>
      </w:r>
    </w:p>
    <w:p>
      <w:pPr>
        <w:spacing w:before="240" w:after="240"/>
      </w:pPr>
    </w:p>
    <w:p>
      <w:pPr>
        <w:spacing w:before="240" w:after="240"/>
      </w:pPr>
      <w:r>
        <w:t>[^2]:Miron Kursa, Witold Rudnicki, Feature Selection with the Boruta Package, DOI:10.18637/jss.v036.i11, 2010</w:t>
      </w:r>
    </w:p>
    <w:p>
      <w:pPr>
        <w:spacing w:before="240" w:after="240"/>
      </w:pPr>
    </w:p>
    <w:p>
      <w:pPr>
        <w:spacing w:before="240" w:after="240"/>
      </w:pPr>
      <w:r>
        <w:t>[^3]:Ronald Pearson, 'Exploratory Data Analysis Using R,' P.11, CRC Press, 2018</w:t>
      </w:r>
    </w:p>
    <w:p>
      <w:pPr>
        <w:spacing w:before="240" w:after="240"/>
      </w:pPr>
    </w:p>
    <w:p>
      <w:pPr>
        <w:spacing w:before="240" w:after="240"/>
      </w:pPr>
      <w:r>
        <w:t>## Analysis of RAW data</w:t>
      </w:r>
    </w:p>
    <w:p>
      <w:pPr>
        <w:spacing w:before="240" w:after="240"/>
      </w:pPr>
    </w:p>
    <w:p>
      <w:pPr>
        <w:spacing w:before="240" w:after="240"/>
      </w:pPr>
      <w:r>
        <w:t>```{r message=FALSE}</w:t>
      </w:r>
    </w:p>
    <w:p>
      <w:pPr>
        <w:spacing w:before="240" w:after="240"/>
      </w:pPr>
      <w:r>
        <w:t># Import libraries</w:t>
      </w:r>
    </w:p>
    <w:p>
      <w:pPr>
        <w:spacing w:before="240" w:after="240"/>
      </w:pPr>
      <w:r>
        <w:t>Libraries &lt;- c("knitr", "readr", "RColorBrewer", "corrplot", "doMC", "Boruta")</w:t>
      </w:r>
    </w:p>
    <w:p>
      <w:pPr>
        <w:spacing w:before="240" w:after="240"/>
      </w:pPr>
    </w:p>
    <w:p>
      <w:pPr>
        <w:spacing w:before="240" w:after="240"/>
      </w:pPr>
      <w:r>
        <w:t>for (i in Libraries) {</w:t>
      </w:r>
    </w:p>
    <w:p>
      <w:pPr>
        <w:spacing w:before="240" w:after="240"/>
      </w:pPr>
      <w:r>
        <w:t>library(i, character.only = TRUE)</w:t>
      </w:r>
    </w:p>
    <w:p>
      <w:pPr>
        <w:spacing w:before="240" w:after="240"/>
      </w:pPr>
      <w:r>
        <w:t>}</w:t>
      </w:r>
    </w:p>
    <w:p>
      <w:pPr>
        <w:spacing w:before="240" w:after="240"/>
      </w:pPr>
      <w:r>
        <w:t>```</w:t>
      </w:r>
    </w:p>
    <w:p>
      <w:pPr>
        <w:spacing w:before="240" w:after="240"/>
      </w:pPr>
    </w:p>
    <w:p>
      <w:pPr>
        <w:spacing w:before="240" w:after="240"/>
      </w:pPr>
      <w:r>
        <w:t>```{r include=FALSE}</w:t>
      </w:r>
    </w:p>
    <w:p>
      <w:pPr>
        <w:spacing w:before="240" w:after="240"/>
      </w:pPr>
      <w:r>
        <w:t>opts_chunk$set(cache = TRUE)</w:t>
      </w:r>
    </w:p>
    <w:p>
      <w:pPr>
        <w:spacing w:before="240" w:after="240"/>
      </w:pPr>
      <w:r>
        <w:t>```</w:t>
      </w:r>
    </w:p>
    <w:p>
      <w:pPr>
        <w:spacing w:before="240" w:after="240"/>
      </w:pPr>
    </w:p>
    <w:p>
      <w:pPr>
        <w:spacing w:before="240" w:after="240"/>
      </w:pPr>
      <w:r>
        <w:t>```{r message=FALSE, warning=FALSE}</w:t>
      </w:r>
    </w:p>
    <w:p>
      <w:pPr>
        <w:spacing w:before="240" w:after="240"/>
      </w:pPr>
      <w:r>
        <w:t># Import RAW data</w:t>
      </w:r>
    </w:p>
    <w:p>
      <w:pPr>
        <w:spacing w:before="240" w:after="240"/>
      </w:pPr>
      <w:r>
        <w:t>c_m_RAW_AAC &lt;- read_csv("../00-data/02-aac_dpc_values/c_m_RAW_AAC.csv")</w:t>
      </w:r>
    </w:p>
    <w:p>
      <w:pPr>
        <w:spacing w:before="240" w:after="240"/>
      </w:pPr>
      <w:r>
        <w:t>Class &lt;- as.factor(c_m_RAW_AAC$Class)</w:t>
      </w:r>
    </w:p>
    <w:p>
      <w:pPr>
        <w:spacing w:before="240" w:after="240"/>
      </w:pPr>
      <w:r>
        <w:t>```</w:t>
      </w:r>
    </w:p>
    <w:p>
      <w:pPr>
        <w:spacing w:before="240" w:after="240"/>
      </w:pPr>
    </w:p>
    <w:p>
      <w:pPr>
        <w:spacing w:before="240" w:after="240"/>
      </w:pPr>
      <w:r>
        <w:t>### Visually inspect RAW data files</w:t>
      </w:r>
    </w:p>
    <w:p>
      <w:pPr>
        <w:spacing w:before="240" w:after="240"/>
      </w:pPr>
    </w:p>
    <w:p>
      <w:pPr>
        <w:spacing w:before="240" w:after="240"/>
      </w:pPr>
      <w:r>
        <w:t>1. Use the command-line interface followed by the command `less.`</w:t>
      </w:r>
    </w:p>
    <w:p>
      <w:pPr>
        <w:spacing w:before="240" w:after="240"/>
      </w:pPr>
      <w:r>
        <w:t>2. Check for binary instead of ASCII and bad Unicode.</w:t>
      </w:r>
    </w:p>
    <w:p>
      <w:pPr>
        <w:spacing w:before="240" w:after="240"/>
      </w:pPr>
    </w:p>
    <w:p>
      <w:pPr>
        <w:spacing w:before="240" w:after="240"/>
      </w:pPr>
      <w:r>
        <w:t xml:space="preserve">### Inspect RAW dataframe structure, `str()` </w:t>
      </w:r>
    </w:p>
    <w:p>
      <w:pPr>
        <w:spacing w:before="240" w:after="240"/>
      </w:pPr>
    </w:p>
    <w:p>
      <w:pPr>
        <w:spacing w:before="240" w:after="240"/>
      </w:pPr>
      <w:r>
        <w:t>```{r echo=FALSE}</w:t>
      </w:r>
    </w:p>
    <w:p>
      <w:pPr>
        <w:spacing w:before="240" w:after="240"/>
      </w:pPr>
      <w:r>
        <w:t>str(c_m_RAW_AAC)</w:t>
      </w:r>
    </w:p>
    <w:p>
      <w:pPr>
        <w:spacing w:before="240" w:after="240"/>
      </w:pPr>
      <w:r>
        <w:t>```</w:t>
      </w:r>
    </w:p>
    <w:p>
      <w:pPr>
        <w:spacing w:before="240" w:after="240"/>
      </w:pPr>
    </w:p>
    <w:p>
      <w:pPr>
        <w:spacing w:before="240" w:after="240"/>
      </w:pPr>
      <w:r>
        <w:t>### Check RAW data `head` &amp; `tail`</w:t>
      </w:r>
    </w:p>
    <w:p>
      <w:pPr>
        <w:spacing w:before="240" w:after="240"/>
      </w:pPr>
    </w:p>
    <w:p>
      <w:pPr>
        <w:spacing w:before="240" w:after="240"/>
      </w:pPr>
      <w:r>
        <w:t>```{r}</w:t>
      </w:r>
    </w:p>
    <w:p>
      <w:pPr>
        <w:spacing w:before="240" w:after="240"/>
      </w:pPr>
      <w:r>
        <w:t>head(c_m_RAW_AAC, n = 2)</w:t>
      </w:r>
    </w:p>
    <w:p>
      <w:pPr>
        <w:spacing w:before="240" w:after="240"/>
      </w:pPr>
      <w:r>
        <w:t>```</w:t>
      </w:r>
    </w:p>
    <w:p>
      <w:pPr>
        <w:spacing w:before="240" w:after="240"/>
      </w:pPr>
      <w:r>
        <w:t>```{r}</w:t>
      </w:r>
    </w:p>
    <w:p>
      <w:pPr>
        <w:spacing w:before="240" w:after="240"/>
      </w:pPr>
      <w:r>
        <w:t>tail(c_m_RAW_AAC, n = 2)</w:t>
      </w:r>
    </w:p>
    <w:p>
      <w:pPr>
        <w:spacing w:before="240" w:after="240"/>
      </w:pPr>
      <w:r>
        <w:t>```</w:t>
      </w:r>
    </w:p>
    <w:p>
      <w:pPr>
        <w:spacing w:before="240" w:after="240"/>
      </w:pPr>
    </w:p>
    <w:p>
      <w:pPr>
        <w:spacing w:before="240" w:after="240"/>
      </w:pPr>
      <w:r>
        <w:t>### Check RAW data types</w:t>
      </w:r>
    </w:p>
    <w:p>
      <w:pPr>
        <w:spacing w:before="240" w:after="240"/>
      </w:pPr>
    </w:p>
    <w:p>
      <w:pPr>
        <w:spacing w:before="240" w:after="240"/>
      </w:pPr>
      <w:r>
        <w:t>```{r echo=TRUE}</w:t>
      </w:r>
    </w:p>
    <w:p>
      <w:pPr>
        <w:spacing w:before="240" w:after="240"/>
      </w:pPr>
      <w:r>
        <w:t>is.data.frame(c_m_RAW_AAC)</w:t>
      </w:r>
    </w:p>
    <w:p>
      <w:pPr>
        <w:spacing w:before="240" w:after="240"/>
      </w:pPr>
      <w:r>
        <w:t>class(c_m_RAW_AAC$Class) # Col 1</w:t>
      </w:r>
    </w:p>
    <w:p>
      <w:pPr>
        <w:spacing w:before="240" w:after="240"/>
      </w:pPr>
      <w:r>
        <w:t>class(c_m_RAW_AAC$TotalAA) # Col 2</w:t>
      </w:r>
    </w:p>
    <w:p>
      <w:pPr>
        <w:spacing w:before="240" w:after="240"/>
      </w:pPr>
      <w:r>
        <w:t>class(c_m_RAW_AAC$PID) # Col 3</w:t>
      </w:r>
    </w:p>
    <w:p>
      <w:pPr>
        <w:spacing w:before="240" w:after="240"/>
      </w:pPr>
      <w:r>
        <w:t>class(c_m_RAW_AAC$A) # Col 4</w:t>
      </w:r>
    </w:p>
    <w:p>
      <w:pPr>
        <w:spacing w:before="240" w:after="240"/>
      </w:pPr>
      <w:r>
        <w:t>```</w:t>
      </w:r>
    </w:p>
    <w:p>
      <w:pPr>
        <w:spacing w:before="240" w:after="240"/>
      </w:pPr>
    </w:p>
    <w:p>
      <w:pPr>
        <w:spacing w:before="240" w:after="240"/>
      </w:pPr>
      <w:r>
        <w:t>### Check RAW dataframe dimensions</w:t>
      </w:r>
    </w:p>
    <w:p>
      <w:pPr>
        <w:spacing w:before="240" w:after="240"/>
      </w:pPr>
    </w:p>
    <w:p>
      <w:pPr>
        <w:spacing w:before="240" w:after="240"/>
      </w:pPr>
      <w:r>
        <w:t>```{r}</w:t>
      </w:r>
    </w:p>
    <w:p>
      <w:pPr>
        <w:spacing w:before="240" w:after="240"/>
      </w:pPr>
      <w:r>
        <w:t>dim(c_m_RAW_AAC)</w:t>
      </w:r>
    </w:p>
    <w:p>
      <w:pPr>
        <w:spacing w:before="240" w:after="240"/>
      </w:pPr>
      <w:r>
        <w:t>```</w:t>
      </w:r>
    </w:p>
    <w:p>
      <w:pPr>
        <w:spacing w:before="240" w:after="240"/>
      </w:pPr>
    </w:p>
    <w:p>
      <w:pPr>
        <w:spacing w:before="240" w:after="240"/>
      </w:pPr>
      <w:r>
        <w:t>### Check RAW for missing values</w:t>
      </w:r>
    </w:p>
    <w:p>
      <w:pPr>
        <w:spacing w:before="240" w:after="240"/>
      </w:pPr>
    </w:p>
    <w:p>
      <w:pPr>
        <w:spacing w:before="240" w:after="240"/>
      </w:pPr>
      <w:r>
        <w:t>- **No missing values found.**</w:t>
      </w:r>
    </w:p>
    <w:p>
      <w:pPr>
        <w:spacing w:before="240" w:after="240"/>
      </w:pPr>
      <w:r>
        <w:t>```{r}</w:t>
      </w:r>
    </w:p>
    <w:p>
      <w:pPr>
        <w:spacing w:before="240" w:after="240"/>
      </w:pPr>
      <w:r>
        <w:t>apply(is.na(c_m_RAW_AAC), 2, which)</w:t>
      </w:r>
    </w:p>
    <w:p>
      <w:pPr>
        <w:spacing w:before="240" w:after="240"/>
      </w:pPr>
    </w:p>
    <w:p>
      <w:pPr>
        <w:spacing w:before="240" w:after="240"/>
      </w:pPr>
      <w:r>
        <w:t># sapply(c_m_RAW_AAC, function(x) sum(is.na(x))) # Sum up NA by columns</w:t>
      </w:r>
    </w:p>
    <w:p>
      <w:pPr>
        <w:spacing w:before="240" w:after="240"/>
      </w:pPr>
      <w:r>
        <w:t># c_m_RAW_AAC[rowSums(is.na(c_m_RAW_AAC)) != 0,] # Show rows where NA's is not zero</w:t>
      </w:r>
    </w:p>
    <w:p>
      <w:pPr>
        <w:spacing w:before="240" w:after="240"/>
      </w:pPr>
      <w:r>
        <w:t>```</w:t>
      </w:r>
    </w:p>
    <w:p>
      <w:pPr>
        <w:spacing w:before="240" w:after="240"/>
      </w:pPr>
    </w:p>
    <w:p>
      <w:pPr>
        <w:spacing w:before="240" w:after="240"/>
      </w:pPr>
      <w:r>
        <w:t>### Number of polypeptides per Class:</w:t>
      </w:r>
    </w:p>
    <w:p>
      <w:pPr>
        <w:spacing w:before="240" w:after="240"/>
      </w:pPr>
    </w:p>
    <w:p>
      <w:pPr>
        <w:spacing w:before="240" w:after="240"/>
      </w:pPr>
      <w:r>
        <w:t>- Class 0 = Control,</w:t>
      </w:r>
    </w:p>
    <w:p>
      <w:pPr>
        <w:spacing w:before="240" w:after="240"/>
      </w:pPr>
      <w:r>
        <w:t>- Class 1 = Myoglobin</w:t>
      </w:r>
    </w:p>
    <w:p>
      <w:pPr>
        <w:spacing w:before="240" w:after="240"/>
      </w:pPr>
      <w:r>
        <w:t>```{r echo=FALSE}</w:t>
      </w:r>
    </w:p>
    <w:p>
      <w:pPr>
        <w:spacing w:before="240" w:after="240"/>
      </w:pPr>
      <w:r>
        <w:t>class_table &lt;- table(c_m_RAW_AAC$Class)</w:t>
      </w:r>
    </w:p>
    <w:p>
      <w:pPr>
        <w:spacing w:before="240" w:after="240"/>
      </w:pPr>
      <w:r>
        <w:t>class_table</w:t>
      </w:r>
    </w:p>
    <w:p>
      <w:pPr>
        <w:spacing w:before="240" w:after="240"/>
      </w:pPr>
      <w:r>
        <w:t>```</w:t>
      </w:r>
    </w:p>
    <w:p>
      <w:pPr>
        <w:spacing w:before="240" w:after="240"/>
      </w:pPr>
    </w:p>
    <w:p>
      <w:pPr>
        <w:spacing w:before="240" w:after="240"/>
      </w:pPr>
      <w:r>
        <w:t>### Numerical summary of RAW features</w:t>
      </w:r>
    </w:p>
    <w:p>
      <w:pPr>
        <w:spacing w:before="240" w:after="240"/>
      </w:pPr>
    </w:p>
    <w:p>
      <w:pPr>
        <w:spacing w:before="240" w:after="240"/>
      </w:pPr>
      <w:r>
        <w:t>```{r echo=FALSE}</w:t>
      </w:r>
    </w:p>
    <w:p>
      <w:pPr>
        <w:spacing w:before="240" w:after="240"/>
      </w:pPr>
      <w:r>
        <w:t>summary(c_m_RAW_AAC)</w:t>
      </w:r>
    </w:p>
    <w:p>
      <w:pPr>
        <w:spacing w:before="240" w:after="240"/>
      </w:pPr>
      <w:r>
        <w:t>```</w:t>
      </w:r>
    </w:p>
    <w:p>
      <w:pPr>
        <w:spacing w:before="240" w:after="240"/>
      </w:pPr>
    </w:p>
    <w:p>
      <w:pPr>
        <w:spacing w:before="240" w:after="240"/>
      </w:pPr>
      <w:r>
        <w:t>### Visualize RAW Data With Descriptive Statistics</w:t>
      </w:r>
    </w:p>
    <w:p>
      <w:pPr>
        <w:spacing w:before="240" w:after="240"/>
      </w:pPr>
    </w:p>
    <w:p>
      <w:pPr>
        <w:spacing w:before="240" w:after="240"/>
      </w:pPr>
      <w:r>
        <w:t>Formulas for mean:</w:t>
      </w:r>
    </w:p>
    <w:p>
      <w:pPr>
        <w:spacing w:before="240" w:after="240"/>
      </w:pPr>
      <w:r>
        <w:t>$$E[X] = \sum_{i=1}^n x_i p_i ~~; ~~~~~~ \bar x = \frac {1}{n} \sum_{i=1}^n x_i$$</w:t>
      </w:r>
    </w:p>
    <w:p>
      <w:pPr>
        <w:spacing w:before="240" w:after="240"/>
      </w:pPr>
    </w:p>
    <w:p>
      <w:pPr>
        <w:spacing w:before="240" w:after="240"/>
      </w:pPr>
      <w:r>
        <w:t>### Scatter plot of means of *Myoglobin-Control* amino acid composition of `c_m_RAW_AAC` dataframe</w:t>
      </w:r>
    </w:p>
    <w:p>
      <w:pPr>
        <w:spacing w:before="240" w:after="240"/>
      </w:pPr>
    </w:p>
    <w:p>
      <w:pPr>
        <w:spacing w:before="240" w:after="240"/>
      </w:pPr>
      <w:r>
        <w:t>- This plot shows the means for each feature (column-means) in the dataset. The means represent the ungrouped or total of all proteins (where n = 2340) versus AA type.</w:t>
      </w:r>
    </w:p>
    <w:p>
      <w:pPr>
        <w:spacing w:before="240" w:after="240"/>
      </w:pPr>
    </w:p>
    <w:p>
      <w:pPr>
        <w:spacing w:before="240" w:after="240"/>
      </w:pPr>
    </w:p>
    <w:p>
      <w:pPr>
        <w:spacing w:before="240" w:after="240"/>
      </w:pPr>
      <w:r>
        <w:t>```{r echo=FALSE, fig.cap='Column-Means of % Composition Vs Amino Acid', out.width='100%', fig.asp=1, fig.align='center'}</w:t>
      </w:r>
    </w:p>
    <w:p>
      <w:pPr>
        <w:spacing w:before="240" w:after="240"/>
      </w:pPr>
      <w:r>
        <w:t>AA_ave &lt;- colMeans(c_m_RAW_AAC[, 4:23])</w:t>
      </w:r>
    </w:p>
    <w:p>
      <w:pPr>
        <w:spacing w:before="240" w:after="240"/>
      </w:pPr>
      <w:r>
        <w:t>plot(AA_ave,</w:t>
      </w:r>
    </w:p>
    <w:p>
      <w:pPr>
        <w:spacing w:before="240" w:after="240"/>
      </w:pPr>
      <w:r>
        <w:t>main = "Plot: Column-Means of % Composition Vs Amino Acid",</w:t>
      </w:r>
    </w:p>
    <w:p>
      <w:pPr>
        <w:spacing w:before="240" w:after="240"/>
      </w:pPr>
      <w:r>
        <w:t>ylab = "% Composition",</w:t>
      </w:r>
    </w:p>
    <w:p>
      <w:pPr>
        <w:spacing w:before="240" w:after="240"/>
      </w:pPr>
      <w:r>
        <w:t>xlab = "Amino Acid",</w:t>
      </w:r>
    </w:p>
    <w:p>
      <w:pPr>
        <w:spacing w:before="240" w:after="240"/>
      </w:pPr>
      <w:r>
        <w:t>ylim = c(0, 0.1),</w:t>
      </w:r>
    </w:p>
    <w:p>
      <w:pPr>
        <w:spacing w:before="240" w:after="240"/>
      </w:pPr>
      <w:r>
        <w:t>type = "b",</w:t>
      </w:r>
    </w:p>
    <w:p>
      <w:pPr>
        <w:spacing w:before="240" w:after="240"/>
      </w:pPr>
      <w:r>
        <w:t>xaxt = "n")</w:t>
      </w:r>
    </w:p>
    <w:p>
      <w:pPr>
        <w:spacing w:before="240" w:after="240"/>
      </w:pPr>
      <w:r>
        <w:t>axis(1, at = 1:20, labels = names(c_m_RAW_AAC[, 4:23]))</w:t>
      </w:r>
    </w:p>
    <w:p>
      <w:pPr>
        <w:spacing w:before="240" w:after="240"/>
      </w:pPr>
      <w:r>
        <w:t>```</w:t>
      </w:r>
    </w:p>
    <w:p>
      <w:pPr>
        <w:spacing w:before="240" w:after="240"/>
      </w:pPr>
    </w:p>
    <w:p>
      <w:pPr>
        <w:spacing w:before="240" w:after="240"/>
      </w:pPr>
      <w:r>
        <w:t>```{r cache=TRUE, include=FALSE}</w:t>
      </w:r>
    </w:p>
    <w:p>
      <w:pPr>
        <w:spacing w:before="240" w:after="240"/>
      </w:pPr>
      <w:r>
        <w:t># * Pseudo-code for Data manipulation for Grouped Bar charts</w:t>
      </w:r>
    </w:p>
    <w:p>
      <w:pPr>
        <w:spacing w:before="240" w:after="240"/>
      </w:pPr>
      <w:r>
        <w:t># + A-1. Subset 7 protein groups, [Control:Ctrl, Myoglobin:Mgb] &amp; Grand-Mean of both sets</w:t>
      </w:r>
    </w:p>
    <w:p>
      <w:pPr>
        <w:spacing w:before="240" w:after="240"/>
      </w:pPr>
      <w:r>
        <w:t># + A-2. Determine column means for each protein class</w:t>
      </w:r>
    </w:p>
    <w:p>
      <w:pPr>
        <w:spacing w:before="240" w:after="240"/>
      </w:pPr>
      <w:r>
        <w:t># + A-3. Calculate percentage values</w:t>
      </w:r>
    </w:p>
    <w:p>
      <w:pPr>
        <w:spacing w:before="240" w:after="240"/>
      </w:pPr>
      <w:r>
        <w:t># + A-4. Produce Grouped Bar Plot</w:t>
      </w:r>
    </w:p>
    <w:p>
      <w:pPr>
        <w:spacing w:before="240" w:after="240"/>
      </w:pPr>
    </w:p>
    <w:p>
      <w:pPr>
        <w:spacing w:before="240" w:after="240"/>
      </w:pPr>
      <w:r>
        <w:t># A-1</w:t>
      </w:r>
    </w:p>
    <w:p>
      <w:pPr>
        <w:spacing w:before="240" w:after="240"/>
      </w:pPr>
      <w:r>
        <w:t>ctrl_set &lt;- c_m_RAW_AAC[which(c_m_RAW_AAC$Class == "0"), ]</w:t>
      </w:r>
    </w:p>
    <w:p>
      <w:pPr>
        <w:spacing w:before="240" w:after="240"/>
      </w:pPr>
      <w:r>
        <w:t>mgb_set &lt;- c_m_RAW_AAC[which(c_m_RAW_AAC$Class == "1"), ]</w:t>
      </w:r>
    </w:p>
    <w:p>
      <w:pPr>
        <w:spacing w:before="240" w:after="240"/>
      </w:pPr>
    </w:p>
    <w:p>
      <w:pPr>
        <w:spacing w:before="240" w:after="240"/>
      </w:pPr>
      <w:r>
        <w:t># A-2</w:t>
      </w:r>
    </w:p>
    <w:p>
      <w:pPr>
        <w:spacing w:before="240" w:after="240"/>
      </w:pPr>
      <w:r>
        <w:t>ctrl_means &lt;- apply(ctrl_set[, 4:23], 2, mean)</w:t>
      </w:r>
    </w:p>
    <w:p>
      <w:pPr>
        <w:spacing w:before="240" w:after="240"/>
      </w:pPr>
      <w:r>
        <w:t>mgb_means &lt;- apply(mgb_set[, 4:23], 2, mean)</w:t>
      </w:r>
    </w:p>
    <w:p>
      <w:pPr>
        <w:spacing w:before="240" w:after="240"/>
      </w:pPr>
      <w:r>
        <w:t>grand_mean &lt;- apply(c_m_RAW_AAC[, 4:23], 2, mean)</w:t>
      </w:r>
    </w:p>
    <w:p>
      <w:pPr>
        <w:spacing w:before="240" w:after="240"/>
      </w:pPr>
    </w:p>
    <w:p>
      <w:pPr>
        <w:spacing w:before="240" w:after="240"/>
      </w:pPr>
      <w:r>
        <w:t># A-3</w:t>
      </w:r>
    </w:p>
    <w:p>
      <w:pPr>
        <w:spacing w:before="240" w:after="240"/>
      </w:pPr>
      <w:r>
        <w:t>data &lt;- data.frame(ctrl_means, mgb_means, grand_mean)</w:t>
      </w:r>
    </w:p>
    <w:p>
      <w:pPr>
        <w:spacing w:before="240" w:after="240"/>
      </w:pPr>
      <w:r>
        <w:t>percent_aa &lt;- as.matrix(t(100 * data))</w:t>
      </w:r>
    </w:p>
    <w:p>
      <w:pPr>
        <w:spacing w:before="240" w:after="240"/>
      </w:pPr>
      <w:r>
        <w:t>```</w:t>
      </w:r>
    </w:p>
    <w:p>
      <w:pPr>
        <w:spacing w:before="240" w:after="240"/>
      </w:pPr>
    </w:p>
    <w:p>
      <w:pPr>
        <w:spacing w:before="240" w:after="240"/>
      </w:pPr>
      <w:r>
        <w:t>```{r echo=TRUE, eval=FALSE, message=FALSE, warning=FALSE, include=FALSE}</w:t>
      </w:r>
    </w:p>
    <w:p>
      <w:pPr>
        <w:spacing w:before="240" w:after="240"/>
      </w:pPr>
      <w:r>
        <w:t># A-4</w:t>
      </w:r>
    </w:p>
    <w:p>
      <w:pPr>
        <w:spacing w:before="240" w:after="240"/>
      </w:pPr>
      <w:r>
        <w:t>### Grouped barchart of amino acid vs. protein category</w:t>
      </w:r>
    </w:p>
    <w:p>
      <w:pPr>
        <w:spacing w:before="240" w:after="240"/>
      </w:pPr>
      <w:r>
        <w:t>barplot(percent_aa,</w:t>
      </w:r>
    </w:p>
    <w:p>
      <w:pPr>
        <w:spacing w:before="240" w:after="240"/>
      </w:pPr>
      <w:r>
        <w:t>main = "Mean % A.A.Composition Of 3 Protein Groupings",</w:t>
      </w:r>
    </w:p>
    <w:p>
      <w:pPr>
        <w:spacing w:before="240" w:after="240"/>
      </w:pPr>
      <w:r>
        <w:t>ylab = "% AA Composition",</w:t>
      </w:r>
    </w:p>
    <w:p>
      <w:pPr>
        <w:spacing w:before="240" w:after="240"/>
      </w:pPr>
      <w:r>
        <w:t>ylim = c(0, 12),</w:t>
      </w:r>
    </w:p>
    <w:p>
      <w:pPr>
        <w:spacing w:before="240" w:after="240"/>
      </w:pPr>
      <w:r>
        <w:t>col = colorRampPalette(brewer.pal(4, "Blues"))(3),</w:t>
      </w:r>
    </w:p>
    <w:p>
      <w:pPr>
        <w:spacing w:before="240" w:after="240"/>
      </w:pPr>
      <w:r>
        <w:t>legend = T,</w:t>
      </w:r>
    </w:p>
    <w:p>
      <w:pPr>
        <w:spacing w:before="240" w:after="240"/>
      </w:pPr>
      <w:r>
        <w:t>beside = T)</w:t>
      </w:r>
    </w:p>
    <w:p>
      <w:pPr>
        <w:spacing w:before="240" w:after="240"/>
      </w:pPr>
      <w:r>
        <w:t>```</w:t>
      </w:r>
    </w:p>
    <w:p>
      <w:pPr>
        <w:spacing w:before="240" w:after="240"/>
      </w:pPr>
    </w:p>
    <w:p>
      <w:pPr>
        <w:spacing w:before="240" w:after="240"/>
      </w:pPr>
      <w:r>
        <w:t>### Means of percent amino acid composition of control &amp; myoglobin categories, RAW data</w:t>
      </w:r>
    </w:p>
    <w:p>
      <w:pPr>
        <w:spacing w:before="240" w:after="240"/>
      </w:pPr>
    </w:p>
    <w:p>
      <w:pPr>
        <w:spacing w:before="240" w:after="240"/>
      </w:pPr>
      <w:r>
        <w:t>```{r echo=FALSE, message=FALSE, warning=FALSE, cache=TRUE}</w:t>
      </w:r>
    </w:p>
    <w:p>
      <w:pPr>
        <w:spacing w:before="240" w:after="240"/>
      </w:pPr>
      <w:r>
        <w:t>data2 &lt;- data.frame(ctrl_means, mgb_means)</w:t>
      </w:r>
    </w:p>
    <w:p>
      <w:pPr>
        <w:spacing w:before="240" w:after="240"/>
      </w:pPr>
      <w:r>
        <w:t>percent_aa2 &lt;- as.matrix(t(100 * data2))</w:t>
      </w:r>
    </w:p>
    <w:p>
      <w:pPr>
        <w:spacing w:before="240" w:after="240"/>
      </w:pPr>
    </w:p>
    <w:p>
      <w:pPr>
        <w:spacing w:before="240" w:after="240"/>
      </w:pPr>
      <w:r>
        <w:t>barplot(percent_aa2,</w:t>
      </w:r>
    </w:p>
    <w:p>
      <w:pPr>
        <w:spacing w:before="240" w:after="240"/>
      </w:pPr>
      <w:r>
        <w:t>ylim = c(0, 12),</w:t>
      </w:r>
    </w:p>
    <w:p>
      <w:pPr>
        <w:spacing w:before="240" w:after="240"/>
      </w:pPr>
      <w:r>
        <w:t>main = "Mean % A.A.Composition Of Control &amp; Myoglobin",</w:t>
      </w:r>
    </w:p>
    <w:p>
      <w:pPr>
        <w:spacing w:before="240" w:after="240"/>
      </w:pPr>
      <w:r>
        <w:t>ylab = "% AA Composition",</w:t>
      </w:r>
    </w:p>
    <w:p>
      <w:pPr>
        <w:spacing w:before="240" w:after="240"/>
      </w:pPr>
      <w:r>
        <w:t>col = colorRampPalette(brewer.pal(4, "Blues"))(2),</w:t>
      </w:r>
    </w:p>
    <w:p>
      <w:pPr>
        <w:spacing w:before="240" w:after="240"/>
      </w:pPr>
      <w:r>
        <w:t>legend = T,</w:t>
      </w:r>
    </w:p>
    <w:p>
      <w:pPr>
        <w:spacing w:before="240" w:after="240"/>
      </w:pPr>
      <w:r>
        <w:t>beside = T)</w:t>
      </w:r>
    </w:p>
    <w:p>
      <w:pPr>
        <w:spacing w:before="240" w:after="240"/>
      </w:pPr>
      <w:r>
        <w:t>```</w:t>
      </w:r>
    </w:p>
    <w:p>
      <w:pPr>
        <w:spacing w:before="240" w:after="240"/>
      </w:pPr>
    </w:p>
    <w:p>
      <w:pPr>
        <w:spacing w:before="240" w:after="240"/>
      </w:pPr>
      <w:r>
        <w:t>### Boxplots of grand-means of overall amino acid composition, RAW data</w:t>
      </w:r>
    </w:p>
    <w:p>
      <w:pPr>
        <w:spacing w:before="240" w:after="240"/>
      </w:pPr>
    </w:p>
    <w:p>
      <w:pPr>
        <w:spacing w:before="240" w:after="240"/>
      </w:pPr>
      <w:r>
        <w:t>```{r echo=FALSE, message=FALSE, warning=FALSE}</w:t>
      </w:r>
    </w:p>
    <w:p>
      <w:pPr>
        <w:spacing w:before="240" w:after="240"/>
      </w:pPr>
      <w:r>
        <w:t>boxplot(c_m_RAW_AAC[, 4:23],</w:t>
      </w:r>
    </w:p>
    <w:p>
      <w:pPr>
        <w:spacing w:before="240" w:after="240"/>
      </w:pPr>
      <w:r>
        <w:t>main = "Boxplots: All; % Composition Vs Amino Acid",</w:t>
      </w:r>
    </w:p>
    <w:p>
      <w:pPr>
        <w:spacing w:before="240" w:after="240"/>
      </w:pPr>
      <w:r>
        <w:t>ylab = "% AAC",</w:t>
      </w:r>
    </w:p>
    <w:p>
      <w:pPr>
        <w:spacing w:before="240" w:after="240"/>
      </w:pPr>
      <w:r>
        <w:t>xlab = "Amino Acid",</w:t>
      </w:r>
    </w:p>
    <w:p>
      <w:pPr>
        <w:spacing w:before="240" w:after="240"/>
      </w:pPr>
      <w:r>
        <w:t>las = 1)</w:t>
      </w:r>
    </w:p>
    <w:p>
      <w:pPr>
        <w:spacing w:before="240" w:after="240"/>
      </w:pPr>
      <w:r>
        <w:t>```</w:t>
      </w:r>
    </w:p>
    <w:p>
      <w:pPr>
        <w:spacing w:before="240" w:after="240"/>
      </w:pPr>
    </w:p>
    <w:p>
      <w:pPr>
        <w:spacing w:before="240" w:after="240"/>
      </w:pPr>
      <w:r>
        <w:t>### Boxplots of amino acid compositions for control (only), RAW data</w:t>
      </w:r>
    </w:p>
    <w:p>
      <w:pPr>
        <w:spacing w:before="240" w:after="240"/>
      </w:pPr>
    </w:p>
    <w:p>
      <w:pPr>
        <w:spacing w:before="240" w:after="240"/>
      </w:pPr>
      <w:r>
        <w:t>```{r echo=FALSE}</w:t>
      </w:r>
    </w:p>
    <w:p>
      <w:pPr>
        <w:spacing w:before="240" w:after="240"/>
      </w:pPr>
      <w:r>
        <w:t>boxplot(ctrl_set[, 4:23],</w:t>
      </w:r>
    </w:p>
    <w:p>
      <w:pPr>
        <w:spacing w:before="240" w:after="240"/>
      </w:pPr>
      <w:r>
        <w:t>main = "Boxplots: Controls; % AAC Vs Amino Acid",</w:t>
      </w:r>
    </w:p>
    <w:p>
      <w:pPr>
        <w:spacing w:before="240" w:after="240"/>
      </w:pPr>
      <w:r>
        <w:t>ylab = "% AAC",</w:t>
      </w:r>
    </w:p>
    <w:p>
      <w:pPr>
        <w:spacing w:before="240" w:after="240"/>
      </w:pPr>
      <w:r>
        <w:t>xlab = "Amino Acid",</w:t>
      </w:r>
    </w:p>
    <w:p>
      <w:pPr>
        <w:spacing w:before="240" w:after="240"/>
      </w:pPr>
      <w:r>
        <w:t>las = 1)</w:t>
      </w:r>
    </w:p>
    <w:p>
      <w:pPr>
        <w:spacing w:before="240" w:after="240"/>
      </w:pPr>
      <w:r>
        <w:t>```</w:t>
      </w:r>
    </w:p>
    <w:p>
      <w:pPr>
        <w:spacing w:before="240" w:after="240"/>
      </w:pPr>
    </w:p>
    <w:p>
      <w:pPr>
        <w:spacing w:before="240" w:after="240"/>
      </w:pPr>
      <w:r>
        <w:t>### Boxplots of amino acid compositions for myoglobin (only), RAW data</w:t>
      </w:r>
    </w:p>
    <w:p>
      <w:pPr>
        <w:spacing w:before="240" w:after="240"/>
      </w:pPr>
    </w:p>
    <w:p>
      <w:pPr>
        <w:spacing w:before="240" w:after="240"/>
      </w:pPr>
      <w:r>
        <w:t>```{r echo=FALSE}</w:t>
      </w:r>
    </w:p>
    <w:p>
      <w:pPr>
        <w:spacing w:before="240" w:after="240"/>
      </w:pPr>
      <w:r>
        <w:t>boxplot(mgb_set[, 4:23],</w:t>
      </w:r>
    </w:p>
    <w:p>
      <w:pPr>
        <w:spacing w:before="240" w:after="240"/>
      </w:pPr>
      <w:r>
        <w:t>ylim = c(0, 0.5),</w:t>
      </w:r>
    </w:p>
    <w:p>
      <w:pPr>
        <w:spacing w:before="240" w:after="240"/>
      </w:pPr>
      <w:r>
        <w:t>main = "Boxplot: Myoglobin; % AAC Vs Amino Acid",</w:t>
      </w:r>
    </w:p>
    <w:p>
      <w:pPr>
        <w:spacing w:before="240" w:after="240"/>
      </w:pPr>
      <w:r>
        <w:t>ylab = "% AAC",</w:t>
      </w:r>
    </w:p>
    <w:p>
      <w:pPr>
        <w:spacing w:before="240" w:after="240"/>
      </w:pPr>
      <w:r>
        <w:t>xlab = "Amino Acid",</w:t>
      </w:r>
    </w:p>
    <w:p>
      <w:pPr>
        <w:spacing w:before="240" w:after="240"/>
      </w:pPr>
      <w:r>
        <w:t>las = 1)</w:t>
      </w:r>
    </w:p>
    <w:p>
      <w:pPr>
        <w:spacing w:before="240" w:after="240"/>
      </w:pPr>
      <w:r>
        <w:t>```</w:t>
      </w:r>
    </w:p>
    <w:p>
      <w:pPr>
        <w:spacing w:before="240" w:after="240"/>
      </w:pPr>
    </w:p>
    <w:p>
      <w:pPr>
        <w:spacing w:before="240" w:after="240"/>
      </w:pPr>
      <w:r>
        <w:t>```{r echo=FALSE}</w:t>
      </w:r>
    </w:p>
    <w:p>
      <w:pPr>
        <w:spacing w:before="240" w:after="240"/>
      </w:pPr>
      <w:r>
        <w:t>par(mfrow = c(1, 2))</w:t>
      </w:r>
    </w:p>
    <w:p>
      <w:pPr>
        <w:spacing w:before="240" w:after="240"/>
      </w:pPr>
    </w:p>
    <w:p>
      <w:pPr>
        <w:spacing w:before="240" w:after="240"/>
      </w:pPr>
      <w:r>
        <w:t>boxplot(ctrl_set[, 4:23],</w:t>
      </w:r>
    </w:p>
    <w:p>
      <w:pPr>
        <w:spacing w:before="240" w:after="240"/>
      </w:pPr>
      <w:r>
        <w:t>ylim = c(0, 0.3),</w:t>
      </w:r>
    </w:p>
    <w:p>
      <w:pPr>
        <w:spacing w:before="240" w:after="240"/>
      </w:pPr>
      <w:r>
        <w:t>main = "Boxplots: Controls",</w:t>
      </w:r>
    </w:p>
    <w:p>
      <w:pPr>
        <w:spacing w:before="240" w:after="240"/>
      </w:pPr>
      <w:r>
        <w:t>ylab = "% AAC",</w:t>
      </w:r>
    </w:p>
    <w:p>
      <w:pPr>
        <w:spacing w:before="240" w:after="240"/>
      </w:pPr>
      <w:r>
        <w:t>xlab = "Amino Acid",</w:t>
      </w:r>
    </w:p>
    <w:p>
      <w:pPr>
        <w:spacing w:before="240" w:after="240"/>
      </w:pPr>
      <w:r>
        <w:t>las = 1)</w:t>
      </w:r>
    </w:p>
    <w:p>
      <w:pPr>
        <w:spacing w:before="240" w:after="240"/>
      </w:pPr>
    </w:p>
    <w:p>
      <w:pPr>
        <w:spacing w:before="240" w:after="240"/>
      </w:pPr>
      <w:r>
        <w:t>boxplot(mgb_set[, 4:23],</w:t>
      </w:r>
    </w:p>
    <w:p>
      <w:pPr>
        <w:spacing w:before="240" w:after="240"/>
      </w:pPr>
      <w:r>
        <w:t>ylim = c(0, 0.3),</w:t>
      </w:r>
    </w:p>
    <w:p>
      <w:pPr>
        <w:spacing w:before="240" w:after="240"/>
      </w:pPr>
      <w:r>
        <w:t>main = "Boxplot: Myoglobin",</w:t>
      </w:r>
    </w:p>
    <w:p>
      <w:pPr>
        <w:spacing w:before="240" w:after="240"/>
      </w:pPr>
      <w:r>
        <w:t>xlab = "Amino Acid",</w:t>
      </w:r>
    </w:p>
    <w:p>
      <w:pPr>
        <w:spacing w:before="240" w:after="240"/>
      </w:pPr>
      <w:r>
        <w:t>las = 1)</w:t>
      </w:r>
    </w:p>
    <w:p>
      <w:pPr>
        <w:spacing w:before="240" w:after="240"/>
      </w:pPr>
      <w:r>
        <w:t>```</w:t>
      </w:r>
    </w:p>
    <w:p>
      <w:pPr>
        <w:spacing w:before="240" w:after="240"/>
      </w:pPr>
    </w:p>
    <w:p>
      <w:pPr>
        <w:spacing w:before="240" w:after="240"/>
      </w:pPr>
      <w:r>
        <w:t>### Boxplots of Length of Polypeptides For Myoglobin, Control &amp; Combined, RAW data</w:t>
      </w:r>
    </w:p>
    <w:p>
      <w:pPr>
        <w:spacing w:before="240" w:after="240"/>
      </w:pPr>
    </w:p>
    <w:p>
      <w:pPr>
        <w:spacing w:before="240" w:after="240"/>
      </w:pPr>
      <w:r>
        <w:t>```{r echo=FALSE}</w:t>
      </w:r>
    </w:p>
    <w:p>
      <w:pPr>
        <w:spacing w:before="240" w:after="240"/>
      </w:pPr>
      <w:r>
        <w:t>ctrl_totalaa &lt;- ctrl_set[, 2]</w:t>
      </w:r>
    </w:p>
    <w:p>
      <w:pPr>
        <w:spacing w:before="240" w:after="240"/>
      </w:pPr>
      <w:r>
        <w:t>mgb_totalaa &lt;- mgb_set[, 2]</w:t>
      </w:r>
    </w:p>
    <w:p>
      <w:pPr>
        <w:spacing w:before="240" w:after="240"/>
      </w:pPr>
      <w:r>
        <w:t>grand_totalaa &lt;- c_m_RAW_AAC[, 2]</w:t>
      </w:r>
    </w:p>
    <w:p>
      <w:pPr>
        <w:spacing w:before="240" w:after="240"/>
      </w:pPr>
    </w:p>
    <w:p>
      <w:pPr>
        <w:spacing w:before="240" w:after="240"/>
      </w:pPr>
      <w:r>
        <w:t>data &lt;- c(ctrl_totalaa, mgb_totalaa, grand_totalaa)</w:t>
      </w:r>
    </w:p>
    <w:p>
      <w:pPr>
        <w:spacing w:before="240" w:after="240"/>
      </w:pPr>
    </w:p>
    <w:p>
      <w:pPr>
        <w:spacing w:before="240" w:after="240"/>
      </w:pPr>
      <w:r>
        <w:t>boxplot(data,</w:t>
      </w:r>
    </w:p>
    <w:p>
      <w:pPr>
        <w:spacing w:before="240" w:after="240"/>
      </w:pPr>
      <w:r>
        <w:t>ylim = c(0, 5000),</w:t>
      </w:r>
    </w:p>
    <w:p>
      <w:pPr>
        <w:spacing w:before="240" w:after="240"/>
      </w:pPr>
      <w:r>
        <w:t>main = "Boxplot: Length of Polypeptides Vs Control, Myoglobin &amp; Combined",</w:t>
      </w:r>
    </w:p>
    <w:p>
      <w:pPr>
        <w:spacing w:before="240" w:after="240"/>
      </w:pPr>
      <w:r>
        <w:t>ylab = "Length of Polypeptides",</w:t>
      </w:r>
    </w:p>
    <w:p>
      <w:pPr>
        <w:spacing w:before="240" w:after="240"/>
      </w:pPr>
      <w:r>
        <w:t>xaxt = "n",</w:t>
      </w:r>
    </w:p>
    <w:p>
      <w:pPr>
        <w:spacing w:before="240" w:after="240"/>
      </w:pPr>
      <w:r>
        <w:t>las = 2)</w:t>
      </w:r>
    </w:p>
    <w:p>
      <w:pPr>
        <w:spacing w:before="240" w:after="240"/>
      </w:pPr>
      <w:r>
        <w:t>axis(1, at = 1:3, labels = c("Control", "Myoglobin", "Combined"))</w:t>
      </w:r>
    </w:p>
    <w:p>
      <w:pPr>
        <w:spacing w:before="240" w:after="240"/>
      </w:pPr>
      <w:r>
        <w:t>```</w:t>
      </w:r>
    </w:p>
    <w:p>
      <w:pPr>
        <w:spacing w:before="240" w:after="240"/>
      </w:pPr>
    </w:p>
    <w:p>
      <w:pPr>
        <w:spacing w:before="240" w:after="240"/>
      </w:pPr>
      <w:r>
        <w:t>### Plot the coefficient of variance (CV), RAW data</w:t>
      </w:r>
    </w:p>
    <w:p>
      <w:pPr>
        <w:spacing w:before="240" w:after="240"/>
      </w:pPr>
    </w:p>
    <w:p>
      <w:pPr>
        <w:spacing w:before="240" w:after="240"/>
      </w:pPr>
      <w:r>
        <w:t>Standard deviations are sensitive to scale. Therefore I compare the normalized standard deviations. This normalized standard deviation is more commonly called the coefficient of variation (CV).</w:t>
      </w:r>
    </w:p>
    <w:p>
      <w:pPr>
        <w:spacing w:before="240" w:after="240"/>
      </w:pPr>
    </w:p>
    <w:p>
      <w:pPr>
        <w:spacing w:before="240" w:after="240"/>
      </w:pPr>
      <w:r>
        <w:t>$$CV = \frac {\sigma (x)} {E [|x|]} ~~~ where ~~~ \sigma(x) \equiv \sqrt{ E[x - \mu]^2 }$$</w:t>
      </w:r>
    </w:p>
    <w:p>
      <w:pPr>
        <w:spacing w:before="240" w:after="240"/>
      </w:pPr>
    </w:p>
    <w:p>
      <w:pPr>
        <w:spacing w:before="240" w:after="240"/>
      </w:pPr>
      <w:r>
        <w:t>$$CV ~~=~~ \frac{1}{\bar x} \cdot \sqrt{ \frac{1}{n-1} \sum^n_{i=1} (x_i - \bar x)^2}$$</w:t>
      </w:r>
    </w:p>
    <w:p>
      <w:pPr>
        <w:spacing w:before="240" w:after="240"/>
      </w:pPr>
    </w:p>
    <w:p>
      <w:pPr>
        <w:spacing w:before="240" w:after="240"/>
      </w:pPr>
      <w:r>
        <w:t>```{r echo=FALSE}</w:t>
      </w:r>
    </w:p>
    <w:p>
      <w:pPr>
        <w:spacing w:before="240" w:after="240"/>
      </w:pPr>
      <w:r>
        <w:t>AA_var_norm &lt;- (apply(c_m_RAW_AAC[, 4:23], 2, sd)) / AA_ave</w:t>
      </w:r>
    </w:p>
    <w:p>
      <w:pPr>
        <w:spacing w:before="240" w:after="240"/>
      </w:pPr>
      <w:r>
        <w:t>plot(AA_var_norm,</w:t>
      </w:r>
    </w:p>
    <w:p>
      <w:pPr>
        <w:spacing w:before="240" w:after="240"/>
      </w:pPr>
      <w:r>
        <w:t>main = "Plot of Coefficient Of Variance (CV) Vs 20 Std AA",</w:t>
      </w:r>
    </w:p>
    <w:p>
      <w:pPr>
        <w:spacing w:before="240" w:after="240"/>
      </w:pPr>
      <w:r>
        <w:t>sub = "(Note: Two largest values shown in red.)",</w:t>
      </w:r>
    </w:p>
    <w:p>
      <w:pPr>
        <w:spacing w:before="240" w:after="240"/>
      </w:pPr>
      <w:r>
        <w:t>ylab = "Coefficient Of Variance (CV)",</w:t>
      </w:r>
    </w:p>
    <w:p>
      <w:pPr>
        <w:spacing w:before="240" w:after="240"/>
      </w:pPr>
      <w:r>
        <w:t>xlab = "Amino Acid",</w:t>
      </w:r>
    </w:p>
    <w:p>
      <w:pPr>
        <w:spacing w:before="240" w:after="240"/>
      </w:pPr>
      <w:r>
        <w:t>ylim = c(0, 1.5),</w:t>
      </w:r>
    </w:p>
    <w:p>
      <w:pPr>
        <w:spacing w:before="240" w:after="240"/>
      </w:pPr>
      <w:r>
        <w:t>type = "b",</w:t>
      </w:r>
    </w:p>
    <w:p>
      <w:pPr>
        <w:spacing w:before="240" w:after="240"/>
      </w:pPr>
      <w:r>
        <w:t>xaxt = "n")</w:t>
      </w:r>
    </w:p>
    <w:p>
      <w:pPr>
        <w:spacing w:before="240" w:after="240"/>
      </w:pPr>
      <w:r>
        <w:t>axis(1, at = 1:20, labels = names(c_m_RAW_AAC[, 4:23]))</w:t>
      </w:r>
    </w:p>
    <w:p>
      <w:pPr>
        <w:spacing w:before="240" w:after="240"/>
      </w:pPr>
      <w:r>
        <w:t>text(x = 2, y = 1.4, label = " C=1.24", col = "red")</w:t>
      </w:r>
    </w:p>
    <w:p>
      <w:pPr>
        <w:spacing w:before="240" w:after="240"/>
      </w:pPr>
      <w:r>
        <w:t>text(x = 19, y = 1.1, label = "W=0.946", col = "red")</w:t>
      </w:r>
    </w:p>
    <w:p>
      <w:pPr>
        <w:spacing w:before="240" w:after="240"/>
      </w:pPr>
      <w:r>
        <w:t>```</w:t>
      </w:r>
    </w:p>
    <w:p>
      <w:pPr>
        <w:spacing w:before="240" w:after="240"/>
      </w:pPr>
    </w:p>
    <w:p>
      <w:pPr>
        <w:spacing w:before="240" w:after="240"/>
      </w:pPr>
      <w:r>
        <w:t>```{r}</w:t>
      </w:r>
    </w:p>
    <w:p>
      <w:pPr>
        <w:spacing w:before="240" w:after="240"/>
      </w:pPr>
      <w:r>
        <w:t>AA_var_norm</w:t>
      </w:r>
    </w:p>
    <w:p>
      <w:pPr>
        <w:spacing w:before="240" w:after="240"/>
      </w:pPr>
      <w:r>
        <w:t>```</w:t>
      </w:r>
    </w:p>
    <w:p>
      <w:pPr>
        <w:spacing w:before="240" w:after="240"/>
      </w:pPr>
    </w:p>
    <w:p>
      <w:pPr>
        <w:spacing w:before="240" w:after="240"/>
      </w:pPr>
      <w:r>
        <w:t>### Skewness of distributions, RAW data</w:t>
      </w:r>
    </w:p>
    <w:p>
      <w:pPr>
        <w:spacing w:before="240" w:after="240"/>
      </w:pPr>
    </w:p>
    <w:p>
      <w:pPr>
        <w:spacing w:before="240" w:after="240"/>
      </w:pPr>
      <w:r>
        <w:t>$$Skewness ~= E\left[ \left( \frac{X - \mu}{\sigma(x)} \right)^3 \right] ~~~~ where ~~~~ \sigma(x) \equiv \sqrt{ E[x - \mu]^2 }$$</w:t>
      </w:r>
    </w:p>
    <w:p>
      <w:pPr>
        <w:spacing w:before="240" w:after="240"/>
      </w:pPr>
    </w:p>
    <w:p>
      <w:pPr>
        <w:spacing w:before="240" w:after="240"/>
      </w:pPr>
      <w:r>
        <w:t>$$Skewness ~= \frac { \frac{1}{n} \sum^n_{i=1} (x_i - \bar x)^3 } { \left( \sqrt{ \frac{1}{n-1} \sum^n_{i=1} (x_i - \bar x)^2 } \right) ^ {3}}$$</w:t>
      </w:r>
    </w:p>
    <w:p>
      <w:pPr>
        <w:spacing w:before="240" w:after="240"/>
      </w:pPr>
    </w:p>
    <w:p>
      <w:pPr>
        <w:spacing w:before="240" w:after="240"/>
      </w:pPr>
      <w:r>
        <w:t>Skewness values for each A.A. are determined in totality</w:t>
      </w:r>
    </w:p>
    <w:p>
      <w:pPr>
        <w:spacing w:before="240" w:after="240"/>
      </w:pPr>
    </w:p>
    <w:p>
      <w:pPr>
        <w:spacing w:before="240" w:after="240"/>
      </w:pPr>
      <w:r>
        <w:t>```{r echo=FALSE}</w:t>
      </w:r>
    </w:p>
    <w:p>
      <w:pPr>
        <w:spacing w:before="240" w:after="240"/>
      </w:pPr>
      <w:r>
        <w:t>AA_skewness &lt;- (apply(c_m_RAW_AAC[, 4:23], 2, e1071::skewness))</w:t>
      </w:r>
    </w:p>
    <w:p>
      <w:pPr>
        <w:spacing w:before="240" w:after="240"/>
      </w:pPr>
      <w:r>
        <w:t>plot(AA_skewness,</w:t>
      </w:r>
    </w:p>
    <w:p>
      <w:pPr>
        <w:spacing w:before="240" w:after="240"/>
      </w:pPr>
      <w:r>
        <w:t>main = "Plot of Skewness Vs Amino Acids",</w:t>
      </w:r>
    </w:p>
    <w:p>
      <w:pPr>
        <w:spacing w:before="240" w:after="240"/>
      </w:pPr>
      <w:r>
        <w:t>ylab = "Skewness",</w:t>
      </w:r>
    </w:p>
    <w:p>
      <w:pPr>
        <w:spacing w:before="240" w:after="240"/>
      </w:pPr>
      <w:r>
        <w:t>xlab = "Amino Acid",</w:t>
      </w:r>
    </w:p>
    <w:p>
      <w:pPr>
        <w:spacing w:before="240" w:after="240"/>
      </w:pPr>
      <w:r>
        <w:t>type = "b",</w:t>
      </w:r>
    </w:p>
    <w:p>
      <w:pPr>
        <w:spacing w:before="240" w:after="240"/>
      </w:pPr>
      <w:r>
        <w:t>ylim = c(-0.5, 3),</w:t>
      </w:r>
    </w:p>
    <w:p>
      <w:pPr>
        <w:spacing w:before="240" w:after="240"/>
      </w:pPr>
      <w:r>
        <w:t>xaxt = "n")</w:t>
      </w:r>
    </w:p>
    <w:p>
      <w:pPr>
        <w:spacing w:before="240" w:after="240"/>
      </w:pPr>
      <w:r>
        <w:t>axis(1, at = 1:20, labels = names(c_m_RAW_AAC[, 4:23]))</w:t>
      </w:r>
    </w:p>
    <w:p>
      <w:pPr>
        <w:spacing w:before="240" w:after="240"/>
      </w:pPr>
      <w:r>
        <w:t>abline(h = 2.0, col = "red")</w:t>
      </w:r>
    </w:p>
    <w:p>
      <w:pPr>
        <w:spacing w:before="240" w:after="240"/>
      </w:pPr>
      <w:r>
        <w:t>text(x = 2, y = 2.8, label = " C=2.5", col = "red")</w:t>
      </w:r>
    </w:p>
    <w:p>
      <w:pPr>
        <w:spacing w:before="240" w:after="240"/>
      </w:pPr>
      <w:r>
        <w:t>text(x = 5, y = 2.4, label = "F=2.1", col = "red")</w:t>
      </w:r>
    </w:p>
    <w:p>
      <w:pPr>
        <w:spacing w:before="240" w:after="240"/>
      </w:pPr>
      <w:r>
        <w:t>text(x = 8, y = 2.4, label = "I=2.2", col = "red")</w:t>
      </w:r>
    </w:p>
    <w:p>
      <w:pPr>
        <w:spacing w:before="240" w:after="240"/>
      </w:pPr>
      <w:r>
        <w:t>```</w:t>
      </w:r>
    </w:p>
    <w:p>
      <w:pPr>
        <w:spacing w:before="240" w:after="240"/>
      </w:pPr>
    </w:p>
    <w:p>
      <w:pPr>
        <w:spacing w:before="240" w:after="240"/>
      </w:pPr>
      <w:r>
        <w:t>### QQ-Plots of 20 amino acids, RAW data</w:t>
      </w:r>
    </w:p>
    <w:p>
      <w:pPr>
        <w:spacing w:before="240" w:after="240"/>
      </w:pPr>
    </w:p>
    <w:p>
      <w:pPr>
        <w:spacing w:before="240" w:after="240"/>
      </w:pPr>
      <w:r>
        <w:t>```{r echo=FALSE}</w:t>
      </w:r>
    </w:p>
    <w:p>
      <w:pPr>
        <w:spacing w:before="240" w:after="240"/>
      </w:pPr>
      <w:r>
        <w:t>AA &lt;- c("A", "C", "D", "E", "F", "G", "H", "I", "K", "L",</w:t>
      </w:r>
    </w:p>
    <w:p>
      <w:pPr>
        <w:spacing w:before="240" w:after="240"/>
      </w:pPr>
      <w:r>
        <w:t>"M", "N", "P", "Q", "R", "S", "T", "V", "W", "Y")</w:t>
      </w:r>
    </w:p>
    <w:p>
      <w:pPr>
        <w:spacing w:before="240" w:after="240"/>
      </w:pPr>
      <w:r>
        <w:t>par(mfrow=c(2,2))</w:t>
      </w:r>
    </w:p>
    <w:p>
      <w:pPr>
        <w:spacing w:before="240" w:after="240"/>
      </w:pPr>
      <w:r>
        <w:t>for (i in 4:23) {</w:t>
      </w:r>
    </w:p>
    <w:p>
      <w:pPr>
        <w:spacing w:before="240" w:after="240"/>
      </w:pPr>
      <w:r>
        <w:t>qqnorm(c_m_RAW_AAC[[i]], main = AA[[i - 3]])</w:t>
      </w:r>
    </w:p>
    <w:p>
      <w:pPr>
        <w:spacing w:before="240" w:after="240"/>
      </w:pPr>
      <w:r>
        <w:t>qqline(c_m_RAW_AAC[[i]], col = "red")</w:t>
      </w:r>
    </w:p>
    <w:p>
      <w:pPr>
        <w:spacing w:before="240" w:after="240"/>
      </w:pPr>
      <w:r>
        <w:t>}</w:t>
      </w:r>
    </w:p>
    <w:p>
      <w:pPr>
        <w:spacing w:before="240" w:after="240"/>
      </w:pPr>
      <w:r>
        <w:t>```</w:t>
      </w:r>
    </w:p>
    <w:p>
      <w:pPr>
        <w:spacing w:before="240" w:after="240"/>
      </w:pPr>
    </w:p>
    <w:p>
      <w:pPr>
        <w:spacing w:before="240" w:after="240"/>
      </w:pPr>
      <w:r>
        <w:t>### Determine coefficients of correlation, RAW data</w:t>
      </w:r>
    </w:p>
    <w:p>
      <w:pPr>
        <w:spacing w:before="240" w:after="240"/>
      </w:pPr>
    </w:p>
    <w:p>
      <w:pPr>
        <w:spacing w:before="240" w:after="240"/>
      </w:pPr>
      <w:r>
        <w:t>An easily interpretable test is a correlation 2D-plot for investigating multicollinearity or feature reduction. Fewer attributes "means decreased computational time and complexity. Secondly, if two predictors are highly correlated, this implies that they measure the same underlying information. Removing one should not compromise the performance of the model and might lead to a more parsimonious and interpretable model. Third, some models can be crippled by predictors with degenerate distributions".[^11]</w:t>
      </w:r>
    </w:p>
    <w:p>
      <w:pPr>
        <w:spacing w:before="240" w:after="240"/>
      </w:pPr>
    </w:p>
    <w:p>
      <w:pPr>
        <w:spacing w:before="240" w:after="240"/>
      </w:pPr>
      <w:r>
        <w:t>[^11]:Max Kuhn and Kjell Johnson, Applied Predictive Modeling, Springer Publishing, 2018, P.43</w:t>
      </w:r>
    </w:p>
    <w:p>
      <w:pPr>
        <w:spacing w:before="240" w:after="240"/>
      </w:pPr>
    </w:p>
    <w:p>
      <w:pPr>
        <w:spacing w:before="240" w:after="240"/>
      </w:pPr>
      <w:r>
        <w:t xml:space="preserve">Pearson's correlation coefficient: </w:t>
      </w:r>
    </w:p>
    <w:p>
      <w:pPr>
        <w:spacing w:before="240" w:after="240"/>
      </w:pPr>
      <w:r>
        <w:t>$$\rho_{x,y} = \frac {E \left[(X - \mu_x)(X - \mu_y) \right]} {\sigma_x \sigma_y}$$</w:t>
      </w:r>
    </w:p>
    <w:p>
      <w:pPr>
        <w:spacing w:before="240" w:after="240"/>
      </w:pPr>
    </w:p>
    <w:p>
      <w:pPr>
        <w:spacing w:before="240" w:after="240"/>
      </w:pPr>
      <w:r>
        <w:t>$$r_{xy} = \frac {\sum^n_{i=1} (x_i - \bar x)(y_1 - \bar y)} { {\sqrt {\sum^n_{i=1} (x_i - \bar x)^2 }} {\sqrt {\sum^n_{i=1} (y_i - \bar y)^2 }} }$$</w:t>
      </w:r>
    </w:p>
    <w:p>
      <w:pPr>
        <w:spacing w:before="240" w:after="240"/>
      </w:pPr>
    </w:p>
    <w:p>
      <w:pPr>
        <w:spacing w:before="240" w:after="240"/>
      </w:pPr>
      <w:r>
        <w:t>```{r message=FALSE, warning=FALSE}</w:t>
      </w:r>
    </w:p>
    <w:p>
      <w:pPr>
        <w:spacing w:before="240" w:after="240"/>
      </w:pPr>
      <w:r>
        <w:t>c_m_corr_mat &lt;- cor(c_m_RAW_AAC[, c(2, 4:23)],</w:t>
      </w:r>
    </w:p>
    <w:p>
      <w:pPr>
        <w:spacing w:before="240" w:after="240"/>
      </w:pPr>
      <w:r>
        <w:t>method = "p") # "p": Pearson test for continous variables</w:t>
      </w:r>
    </w:p>
    <w:p>
      <w:pPr>
        <w:spacing w:before="240" w:after="240"/>
      </w:pPr>
    </w:p>
    <w:p>
      <w:pPr>
        <w:spacing w:before="240" w:after="240"/>
      </w:pPr>
      <w:r>
        <w:t>corrplot(abs(c_m_corr_mat),</w:t>
      </w:r>
    </w:p>
    <w:p>
      <w:pPr>
        <w:spacing w:before="240" w:after="240"/>
      </w:pPr>
      <w:r>
        <w:t>title = "Correlation Plot Of AAC Features",</w:t>
      </w:r>
    </w:p>
    <w:p>
      <w:pPr>
        <w:spacing w:before="240" w:after="240"/>
      </w:pPr>
      <w:r>
        <w:t>method = "square",</w:t>
      </w:r>
    </w:p>
    <w:p>
      <w:pPr>
        <w:spacing w:before="240" w:after="240"/>
      </w:pPr>
      <w:r>
        <w:t>type = "lower",</w:t>
      </w:r>
    </w:p>
    <w:p>
      <w:pPr>
        <w:spacing w:before="240" w:after="240"/>
      </w:pPr>
      <w:r>
        <w:t>tl.pos = "d",</w:t>
      </w:r>
    </w:p>
    <w:p>
      <w:pPr>
        <w:spacing w:before="240" w:after="240"/>
      </w:pPr>
      <w:r>
        <w:t>cl.lim = c(0, 1),</w:t>
      </w:r>
    </w:p>
    <w:p>
      <w:pPr>
        <w:spacing w:before="240" w:after="240"/>
      </w:pPr>
      <w:r>
        <w:t>addgrid.col = "lightgrey",</w:t>
      </w:r>
    </w:p>
    <w:p>
      <w:pPr>
        <w:spacing w:before="240" w:after="240"/>
      </w:pPr>
      <w:r>
        <w:t>cl.pos = "b", # Color legend position bottom.</w:t>
      </w:r>
    </w:p>
    <w:p>
      <w:pPr>
        <w:spacing w:before="240" w:after="240"/>
      </w:pPr>
      <w:r>
        <w:t>order = "FPC", # "FPC" = first principal component order.</w:t>
      </w:r>
    </w:p>
    <w:p>
      <w:pPr>
        <w:spacing w:before="240" w:after="240"/>
      </w:pPr>
      <w:r>
        <w:t>mar = c(1, 2, 1, 2),</w:t>
      </w:r>
    </w:p>
    <w:p>
      <w:pPr>
        <w:spacing w:before="240" w:after="240"/>
      </w:pPr>
      <w:r>
        <w:t>tl.col = "black")</w:t>
      </w:r>
    </w:p>
    <w:p>
      <w:pPr>
        <w:spacing w:before="240" w:after="240"/>
      </w:pPr>
      <w:r>
        <w:t>```</w:t>
      </w:r>
    </w:p>
    <w:p>
      <w:pPr>
        <w:spacing w:before="240" w:after="240"/>
      </w:pPr>
    </w:p>
    <w:p>
      <w:pPr>
        <w:spacing w:before="240" w:after="240"/>
      </w:pPr>
      <w:r>
        <w:t>NOTE: Amino acids shown in First Principal Component order, top to bottom.</w:t>
      </w:r>
    </w:p>
    <w:p>
      <w:pPr>
        <w:spacing w:before="240" w:after="240"/>
      </w:pPr>
    </w:p>
    <w:p>
      <w:pPr>
        <w:spacing w:before="240" w:after="240"/>
      </w:pPr>
      <w:r>
        <w:t>1. Maximum value of Correlation between T &amp; N.</w:t>
      </w:r>
    </w:p>
    <w:p>
      <w:pPr>
        <w:spacing w:before="240" w:after="240"/>
      </w:pPr>
      <w:r>
        <w:t>```{r echo=FALSE}</w:t>
      </w:r>
    </w:p>
    <w:p>
      <w:pPr>
        <w:spacing w:before="240" w:after="240"/>
      </w:pPr>
      <w:r>
        <w:t>c_m_corr_mat["T", "N"]</w:t>
      </w:r>
    </w:p>
    <w:p>
      <w:pPr>
        <w:spacing w:before="240" w:after="240"/>
      </w:pPr>
      <w:r>
        <w:t>```</w:t>
      </w:r>
    </w:p>
    <w:p>
      <w:pPr>
        <w:spacing w:before="240" w:after="240"/>
      </w:pPr>
    </w:p>
    <w:p>
      <w:pPr>
        <w:spacing w:before="240" w:after="240"/>
      </w:pPr>
      <w:r>
        <w:t>2. According to Max Kuhn[^9], correlation coefficients need only be addressed if the |R| &gt;= 0.75.</w:t>
      </w:r>
    </w:p>
    <w:p>
      <w:pPr>
        <w:spacing w:before="240" w:after="240"/>
      </w:pPr>
      <w:r>
        <w:t>3. Therefore is **no reason to consider multicollinearity**.</w:t>
      </w:r>
    </w:p>
    <w:p>
      <w:pPr>
        <w:spacing w:before="240" w:after="240"/>
      </w:pPr>
    </w:p>
    <w:p>
      <w:pPr>
        <w:spacing w:before="240" w:after="240"/>
      </w:pPr>
      <w:r>
        <w:t>---</w:t>
      </w:r>
    </w:p>
    <w:p>
      <w:pPr>
        <w:spacing w:before="240" w:after="240"/>
      </w:pPr>
    </w:p>
    <w:p>
      <w:pPr>
        <w:spacing w:before="240" w:after="240"/>
      </w:pPr>
      <w:r>
        <w:t>### How to: Dimension Reduction using High Correlation</w:t>
      </w:r>
    </w:p>
    <w:p>
      <w:pPr>
        <w:spacing w:before="240" w:after="240"/>
      </w:pPr>
    </w:p>
    <w:p>
      <w:pPr>
        <w:spacing w:before="240" w:after="240"/>
      </w:pPr>
      <w:r>
        <w:t>How to reduce features given high correlation (|R| &gt;= 0.75) {-}</w:t>
      </w:r>
    </w:p>
    <w:p>
      <w:pPr>
        <w:spacing w:before="240" w:after="240"/>
      </w:pPr>
    </w:p>
    <w:p>
      <w:pPr>
        <w:spacing w:before="240" w:after="240"/>
      </w:pPr>
      <w:r>
        <w:t xml:space="preserve">1. Calculate the correlation matrix of the predictors. </w:t>
      </w:r>
    </w:p>
    <w:p>
      <w:pPr>
        <w:spacing w:before="240" w:after="240"/>
      </w:pPr>
    </w:p>
    <w:p>
      <w:pPr>
        <w:spacing w:before="240" w:after="240"/>
      </w:pPr>
      <w:r>
        <w:t xml:space="preserve">2. If the correlation plot produced of any two variables is greater than or equal to (|R| &gt;= 0.75), then we could consider feature elimination. This interesting heuristic approach would be used for determining which feature to eliminate.[^12] </w:t>
      </w:r>
    </w:p>
    <w:p>
      <w:pPr>
        <w:spacing w:before="240" w:after="240"/>
      </w:pPr>
    </w:p>
    <w:p>
      <w:pPr>
        <w:spacing w:before="240" w:after="240"/>
      </w:pPr>
      <w:r>
        <w:t xml:space="preserve">3. Determine if the two predictors associated with the most significant absolute pairwise correlation (R &gt; |0.75|), call them predictors A and B. </w:t>
      </w:r>
    </w:p>
    <w:p>
      <w:pPr>
        <w:spacing w:before="240" w:after="240"/>
      </w:pPr>
    </w:p>
    <w:p>
      <w:pPr>
        <w:spacing w:before="240" w:after="240"/>
      </w:pPr>
      <w:r>
        <w:t xml:space="preserve">4. Determine the average correlation between A and the other variables. Do the same for predictor B. </w:t>
      </w:r>
    </w:p>
    <w:p>
      <w:pPr>
        <w:spacing w:before="240" w:after="240"/>
      </w:pPr>
    </w:p>
    <w:p>
      <w:pPr>
        <w:spacing w:before="240" w:after="240"/>
      </w:pPr>
      <w:r>
        <w:t xml:space="preserve">5. If A has a more significant average correlation, remove it; otherwise, remove predictor B. </w:t>
      </w:r>
    </w:p>
    <w:p>
      <w:pPr>
        <w:spacing w:before="240" w:after="240"/>
      </w:pPr>
    </w:p>
    <w:p>
      <w:pPr>
        <w:spacing w:before="240" w:after="240"/>
      </w:pPr>
      <w:r>
        <w:t xml:space="preserve">6. Repeat Steps 2–4 until no absolute correlations are above the threshold. </w:t>
      </w:r>
    </w:p>
    <w:p>
      <w:pPr>
        <w:spacing w:before="240" w:after="240"/>
      </w:pPr>
    </w:p>
    <w:p>
      <w:pPr>
        <w:spacing w:before="240" w:after="240"/>
      </w:pPr>
      <w:r>
        <w:t>---</w:t>
      </w:r>
    </w:p>
    <w:p>
      <w:pPr>
        <w:spacing w:before="240" w:after="240"/>
      </w:pPr>
    </w:p>
    <w:p>
      <w:pPr>
        <w:spacing w:before="240" w:after="240"/>
      </w:pPr>
      <w:r>
        <w:t>[^12]:Max Kuhn and Kjell Johnson, Applied Predictive Modeling, Springer Publishing, 2018, P.47 (http://appliedpredictivemodeling.com/)</w:t>
      </w:r>
    </w:p>
    <w:p>
      <w:pPr>
        <w:spacing w:before="240" w:after="240"/>
      </w:pPr>
    </w:p>
    <w:p>
      <w:pPr>
        <w:spacing w:before="240" w:after="240"/>
      </w:pPr>
      <w:r>
        <w:t>### Boruta - dimensionality reduction, RAW data</w:t>
      </w:r>
    </w:p>
    <w:p>
      <w:pPr>
        <w:spacing w:before="240" w:after="240"/>
      </w:pPr>
    </w:p>
    <w:p>
      <w:pPr>
        <w:spacing w:before="240" w:after="240"/>
      </w:pPr>
      <w:r>
        <w:t>```{r}</w:t>
      </w:r>
    </w:p>
    <w:p>
      <w:pPr>
        <w:spacing w:before="240" w:after="240"/>
      </w:pPr>
      <w:r>
        <w:t>c_m_class_20 &lt;- c_m_RAW_AAC[, -c(2, 3)] # Remove TotalAA &amp; PID</w:t>
      </w:r>
    </w:p>
    <w:p>
      <w:pPr>
        <w:spacing w:before="240" w:after="240"/>
      </w:pPr>
      <w:r>
        <w:t>Class &lt;- as.factor(c_m_class_20$Class) # Convert 'Class' To Factor</w:t>
      </w:r>
    </w:p>
    <w:p>
      <w:pPr>
        <w:spacing w:before="240" w:after="240"/>
      </w:pPr>
      <w:r>
        <w:t>```</w:t>
      </w:r>
    </w:p>
    <w:p>
      <w:pPr>
        <w:spacing w:before="240" w:after="240"/>
      </w:pPr>
    </w:p>
    <w:p>
      <w:pPr>
        <w:spacing w:before="240" w:after="240"/>
      </w:pPr>
      <w:r>
        <w:t xml:space="preserve">NOTE: *mcAdj = TRUE*, If True, multiple comparisons will be adjusted using the Bonferroni method to calculate p-values. Therefore, $p_i \leq \large \frac {\alpha} {m}$ where $\alpha$ is the desired p-value and $m$ is the total number of null hypotheses. </w:t>
      </w:r>
    </w:p>
    <w:p>
      <w:pPr>
        <w:spacing w:before="240" w:after="240"/>
      </w:pPr>
      <w:r>
        <w:t>```{r cache=TRUE}</w:t>
      </w:r>
    </w:p>
    <w:p>
      <w:pPr>
        <w:spacing w:before="240" w:after="240"/>
      </w:pPr>
      <w:r>
        <w:t>set.seed(1000)</w:t>
      </w:r>
    </w:p>
    <w:p>
      <w:pPr>
        <w:spacing w:before="240" w:after="240"/>
      </w:pPr>
      <w:r>
        <w:t>registerDoMC(cores = 3) # Start multi-processor mode</w:t>
      </w:r>
    </w:p>
    <w:p>
      <w:pPr>
        <w:spacing w:before="240" w:after="240"/>
      </w:pPr>
      <w:r>
        <w:t>start_time &lt;- Sys.time() # Start timer</w:t>
      </w:r>
    </w:p>
    <w:p>
      <w:pPr>
        <w:spacing w:before="240" w:after="240"/>
      </w:pPr>
    </w:p>
    <w:p>
      <w:pPr>
        <w:spacing w:before="240" w:after="240"/>
      </w:pPr>
      <w:r>
        <w:t>boruta_output &lt;- Boruta(Class ~ .,</w:t>
      </w:r>
    </w:p>
    <w:p>
      <w:pPr>
        <w:spacing w:before="240" w:after="240"/>
      </w:pPr>
      <w:r>
        <w:t>data = c_m_class_20[, -1],</w:t>
      </w:r>
    </w:p>
    <w:p>
      <w:pPr>
        <w:spacing w:before="240" w:after="240"/>
      </w:pPr>
      <w:r>
        <w:t>mcAdj = TRUE, # See Note above.</w:t>
      </w:r>
    </w:p>
    <w:p>
      <w:pPr>
        <w:spacing w:before="240" w:after="240"/>
      </w:pPr>
      <w:r>
        <w:t>doTrace = 1) # doTrace = 1, represents non-verbose mode.</w:t>
      </w:r>
    </w:p>
    <w:p>
      <w:pPr>
        <w:spacing w:before="240" w:after="240"/>
      </w:pPr>
    </w:p>
    <w:p>
      <w:pPr>
        <w:spacing w:before="240" w:after="240"/>
      </w:pPr>
      <w:r>
        <w:t>registerDoSEQ() # Stop multi-processor mode</w:t>
      </w:r>
    </w:p>
    <w:p>
      <w:pPr>
        <w:spacing w:before="240" w:after="240"/>
      </w:pPr>
      <w:r>
        <w:t>end_time &lt;- Sys.time() # End timer</w:t>
      </w:r>
    </w:p>
    <w:p>
      <w:pPr>
        <w:spacing w:before="240" w:after="240"/>
      </w:pPr>
      <w:r>
        <w:t>end_time - start_time # Display elapsed time</w:t>
      </w:r>
    </w:p>
    <w:p>
      <w:pPr>
        <w:spacing w:before="240" w:after="240"/>
      </w:pPr>
      <w:r>
        <w:t>```</w:t>
      </w:r>
    </w:p>
    <w:p>
      <w:pPr>
        <w:spacing w:before="240" w:after="240"/>
      </w:pPr>
    </w:p>
    <w:p>
      <w:pPr>
        <w:spacing w:before="240" w:after="240"/>
      </w:pPr>
      <w:r>
        <w:t>```{r eval=FALSE, include=FALSE}</w:t>
      </w:r>
    </w:p>
    <w:p>
      <w:pPr>
        <w:spacing w:before="240" w:after="240"/>
      </w:pPr>
      <w:r>
        <w:t>names(boruta_output)</w:t>
      </w:r>
    </w:p>
    <w:p>
      <w:pPr>
        <w:spacing w:before="240" w:after="240"/>
      </w:pPr>
      <w:r>
        <w:t>```</w:t>
      </w:r>
    </w:p>
    <w:p>
      <w:pPr>
        <w:spacing w:before="240" w:after="240"/>
      </w:pPr>
    </w:p>
    <w:p>
      <w:pPr>
        <w:spacing w:before="240" w:after="240"/>
      </w:pPr>
      <w:r>
        <w:t>### Plot variable importance</w:t>
      </w:r>
    </w:p>
    <w:p>
      <w:pPr>
        <w:spacing w:before="240" w:after="240"/>
      </w:pPr>
    </w:p>
    <w:p>
      <w:pPr>
        <w:spacing w:before="240" w:after="240"/>
      </w:pPr>
      <w:r>
        <w:t>```{r echo=FALSE}</w:t>
      </w:r>
    </w:p>
    <w:p>
      <w:pPr>
        <w:spacing w:before="240" w:after="240"/>
      </w:pPr>
      <w:r>
        <w:t>plot(boruta_output,</w:t>
      </w:r>
    </w:p>
    <w:p>
      <w:pPr>
        <w:spacing w:before="240" w:after="240"/>
      </w:pPr>
      <w:r>
        <w:t>cex.axis = 1,</w:t>
      </w:r>
    </w:p>
    <w:p>
      <w:pPr>
        <w:spacing w:before="240" w:after="240"/>
      </w:pPr>
      <w:r>
        <w:t>las = 2,</w:t>
      </w:r>
    </w:p>
    <w:p>
      <w:pPr>
        <w:spacing w:before="240" w:after="240"/>
      </w:pPr>
      <w:r>
        <w:t>ylim = c(-5, 50),</w:t>
      </w:r>
    </w:p>
    <w:p>
      <w:pPr>
        <w:spacing w:before="240" w:after="240"/>
      </w:pPr>
      <w:r>
        <w:t>main = "Variable Importance (Bigger=Better)")</w:t>
      </w:r>
    </w:p>
    <w:p>
      <w:pPr>
        <w:spacing w:before="240" w:after="240"/>
      </w:pPr>
      <w:r>
        <w:t>```</w:t>
      </w:r>
    </w:p>
    <w:p>
      <w:pPr>
        <w:spacing w:before="240" w:after="240"/>
      </w:pPr>
    </w:p>
    <w:p>
      <w:pPr>
        <w:spacing w:before="240" w:after="240"/>
      </w:pPr>
      <w:r>
        <w:t>### Variable importance scores</w:t>
      </w:r>
    </w:p>
    <w:p>
      <w:pPr>
        <w:spacing w:before="240" w:after="240"/>
      </w:pPr>
    </w:p>
    <w:p>
      <w:pPr>
        <w:spacing w:before="240" w:after="240"/>
      </w:pPr>
      <w:r>
        <w:t>```{r echo=FALSE, message=FALSE}</w:t>
      </w:r>
    </w:p>
    <w:p>
      <w:pPr>
        <w:spacing w:before="240" w:after="240"/>
      </w:pPr>
      <w:r>
        <w:t>roughFixMod &lt;- TentativeRoughFix(boruta_output)</w:t>
      </w:r>
    </w:p>
    <w:p>
      <w:pPr>
        <w:spacing w:before="240" w:after="240"/>
      </w:pPr>
      <w:r>
        <w:t>imps &lt;- attStats(roughFixMod)</w:t>
      </w:r>
    </w:p>
    <w:p>
      <w:pPr>
        <w:spacing w:before="240" w:after="240"/>
      </w:pPr>
      <w:r>
        <w:t>imps2 &lt;- imps[imps$decision != "Rejected", c("meanImp", "decision")]</w:t>
      </w:r>
    </w:p>
    <w:p>
      <w:pPr>
        <w:spacing w:before="240" w:after="240"/>
      </w:pPr>
      <w:r>
        <w:t>meanImps &lt;- imps2[order(-imps2$meanImp), ] # descending sort</w:t>
      </w:r>
    </w:p>
    <w:p>
      <w:pPr>
        <w:spacing w:before="240" w:after="240"/>
      </w:pPr>
    </w:p>
    <w:p>
      <w:pPr>
        <w:spacing w:before="240" w:after="240"/>
      </w:pPr>
      <w:r>
        <w:t>knitr::kable(meanImps,</w:t>
      </w:r>
    </w:p>
    <w:p>
      <w:pPr>
        <w:spacing w:before="240" w:after="240"/>
      </w:pPr>
      <w:r>
        <w:t>full_width = F,</w:t>
      </w:r>
    </w:p>
    <w:p>
      <w:pPr>
        <w:spacing w:before="240" w:after="240"/>
      </w:pPr>
      <w:r>
        <w:t>position = "left",</w:t>
      </w:r>
    </w:p>
    <w:p>
      <w:pPr>
        <w:spacing w:before="240" w:after="240"/>
      </w:pPr>
      <w:r>
        <w:t>caption = "Mean Importance Scores &amp; Decision")</w:t>
      </w:r>
    </w:p>
    <w:p>
      <w:pPr>
        <w:spacing w:before="240" w:after="240"/>
      </w:pPr>
      <w:r>
        <w:t>```</w:t>
      </w:r>
    </w:p>
    <w:p>
      <w:pPr>
        <w:spacing w:before="240" w:after="240"/>
      </w:pPr>
    </w:p>
    <w:p>
      <w:pPr>
        <w:spacing w:before="240" w:after="240"/>
      </w:pPr>
      <w:r>
        <w:t>```{r eval=FALSE, include=FALSE}</w:t>
      </w:r>
    </w:p>
    <w:p>
      <w:pPr>
        <w:spacing w:before="240" w:after="240"/>
      </w:pPr>
      <w:r>
        <w:t>## Plot importance history</w:t>
      </w:r>
    </w:p>
    <w:p>
      <w:pPr>
        <w:spacing w:before="240" w:after="240"/>
      </w:pPr>
      <w:r>
        <w:t>plotImpHistory(boruta_output)</w:t>
      </w:r>
    </w:p>
    <w:p>
      <w:pPr>
        <w:spacing w:before="240" w:after="240"/>
      </w:pPr>
      <w:r>
        <w:t>```</w:t>
      </w:r>
    </w:p>
    <w:p>
      <w:pPr>
        <w:spacing w:before="240" w:after="240"/>
      </w:pPr>
    </w:p>
    <w:p>
      <w:pPr>
        <w:spacing w:before="240" w:after="240"/>
      </w:pPr>
      <w:r>
        <w:t>### Conclusion for Boruta random forest test</w:t>
      </w:r>
    </w:p>
    <w:p>
      <w:pPr>
        <w:spacing w:before="240" w:after="240"/>
      </w:pPr>
    </w:p>
    <w:p>
      <w:pPr>
        <w:spacing w:before="240" w:after="240"/>
      </w:pPr>
      <w:r>
        <w:t>- All features are essential. None should be dropped.</w:t>
      </w:r>
    </w:p>
    <w:p>
      <w:pPr>
        <w:spacing w:before="240" w:after="240"/>
      </w:pPr>
    </w:p>
    <w:p>
      <w:pPr>
        <w:spacing w:before="240" w:after="240"/>
      </w:pPr>
      <w:r>
        <w:t>### Conclusions For EDA, RAW data</w:t>
      </w:r>
    </w:p>
    <w:p>
      <w:pPr>
        <w:spacing w:before="240" w:after="240"/>
      </w:pPr>
    </w:p>
    <w:p>
      <w:pPr>
        <w:spacing w:before="240" w:after="240"/>
      </w:pPr>
      <w:r>
        <w:t>Three amino acids (C, F, I) from the single amino acid percent composition are transformed by using the square root function. A quick investigation (data not shown) showed that a square root transformation would be sufficient. The square root transformation lowered the skewness from greater than 2 in all cases to {-0.102739 $\leq$ skew after transformation $\leq$ 0.3478132}.</w:t>
      </w:r>
    </w:p>
    <w:p>
      <w:pPr>
        <w:spacing w:before="240" w:after="240"/>
      </w:pPr>
    </w:p>
    <w:p>
      <w:pPr>
        <w:spacing w:before="240" w:after="240"/>
      </w:pPr>
      <w:r>
        <w:t>| Protein | Initial skewness | Skew after square root transform |</w:t>
      </w:r>
    </w:p>
    <w:p>
      <w:pPr>
        <w:spacing w:before="240" w:after="240"/>
      </w:pPr>
      <w:r>
        <w:t>| :--------------- | :--------------: | :------------------------------: |</w:t>
      </w:r>
    </w:p>
    <w:p>
      <w:pPr>
        <w:spacing w:before="240" w:after="240"/>
      </w:pPr>
      <w:r>
        <w:t>| C, Cysteine | 2.538162 | 0.3478132 |</w:t>
      </w:r>
    </w:p>
    <w:p>
      <w:pPr>
        <w:spacing w:before="240" w:after="240"/>
      </w:pPr>
      <w:r>
        <w:t>| F, Phenolalanine | 2.128118 | -0.102739 |</w:t>
      </w:r>
    </w:p>
    <w:p>
      <w:pPr>
        <w:spacing w:before="240" w:after="240"/>
      </w:pPr>
      <w:r>
        <w:t>| I, Isoleucine | 2.192145 | 0.2934749 |</w:t>
      </w:r>
    </w:p>
    <w:p>
      <w:pPr>
        <w:spacing w:before="240" w:after="240"/>
      </w:pPr>
    </w:p>
    <w:p>
      <w:pPr>
        <w:spacing w:before="240" w:after="240"/>
      </w:pPr>
      <w:r>
        <w:t>---</w:t>
      </w:r>
    </w:p>
    <w:p>
      <w:pPr>
        <w:spacing w:before="240" w:after="240"/>
      </w:pPr>
    </w:p>
    <w:p>
      <w:pPr>
        <w:spacing w:before="240" w:after="240"/>
      </w:pPr>
      <w:r>
        <w:t>## Analysis of TRANSFORMED data</w:t>
      </w:r>
    </w:p>
    <w:p>
      <w:pPr>
        <w:spacing w:before="240" w:after="240"/>
      </w:pPr>
    </w:p>
    <w:p>
      <w:pPr>
        <w:spacing w:before="240" w:after="240"/>
      </w:pPr>
      <w:r>
        <w:t>**This EDA section is a reevaluation square root transformed, `c_m_RAW_ACC.csv` data set, hence called `c_m_TRANSFORMED.csv.` **</w:t>
      </w:r>
    </w:p>
    <w:p>
      <w:pPr>
        <w:spacing w:before="240" w:after="240"/>
      </w:pPr>
    </w:p>
    <w:p>
      <w:pPr>
        <w:spacing w:before="240" w:after="240"/>
      </w:pPr>
      <w:r>
        <w:t>The $\sqrt x_i$ *Transformed* data is derived from `c_m_RAW_ACC.csv` where the amino acids C, F, I were transformed using a square root function. This transformation was done to reduce the skewness of these samples and avoid modeling problems arising from high skewness, as seen below.</w:t>
      </w:r>
    </w:p>
    <w:p>
      <w:pPr>
        <w:spacing w:before="240" w:after="240"/>
      </w:pPr>
    </w:p>
    <w:p>
      <w:pPr>
        <w:spacing w:before="240" w:after="240"/>
      </w:pPr>
      <w:r>
        <w:t>| Amino Acid | Initial skewness | Skew after square root transformation |</w:t>
      </w:r>
    </w:p>
    <w:p>
      <w:pPr>
        <w:spacing w:before="240" w:after="240"/>
      </w:pPr>
      <w:r>
        <w:t>| :--------------- | :--------------: | :-----------------------------------: |</w:t>
      </w:r>
    </w:p>
    <w:p>
      <w:pPr>
        <w:spacing w:before="240" w:after="240"/>
      </w:pPr>
      <w:r>
        <w:t>| C, Cysteine | 2.538162 | 0.3478132 |</w:t>
      </w:r>
    </w:p>
    <w:p>
      <w:pPr>
        <w:spacing w:before="240" w:after="240"/>
      </w:pPr>
      <w:r>
        <w:t>| F, Phenolalanine | 2.128118 | -0.102739 |</w:t>
      </w:r>
    </w:p>
    <w:p>
      <w:pPr>
        <w:spacing w:before="240" w:after="240"/>
      </w:pPr>
      <w:r>
        <w:t>| I, Isoleucine | 2.192145 | 0.2934749 |</w:t>
      </w:r>
    </w:p>
    <w:p>
      <w:pPr>
        <w:spacing w:before="240" w:after="240"/>
      </w:pPr>
    </w:p>
    <w:p>
      <w:pPr>
        <w:spacing w:before="240" w:after="240"/>
      </w:pPr>
      <w:r>
        <w:t>```{r message=FALSE, include=FALSE}</w:t>
      </w:r>
    </w:p>
    <w:p>
      <w:pPr>
        <w:spacing w:before="240" w:after="240"/>
      </w:pPr>
      <w:r>
        <w:t># Import libraries</w:t>
      </w:r>
    </w:p>
    <w:p>
      <w:pPr>
        <w:spacing w:before="240" w:after="240"/>
      </w:pPr>
      <w:r>
        <w:t>Libraries &lt;- c("knitr", "readr", "RColorBrewer", "corrplot", "doMC", "Boruta")</w:t>
      </w:r>
    </w:p>
    <w:p>
      <w:pPr>
        <w:spacing w:before="240" w:after="240"/>
      </w:pPr>
    </w:p>
    <w:p>
      <w:pPr>
        <w:spacing w:before="240" w:after="240"/>
      </w:pPr>
      <w:r>
        <w:t>for (i in Libraries) {</w:t>
      </w:r>
    </w:p>
    <w:p>
      <w:pPr>
        <w:spacing w:before="240" w:after="240"/>
      </w:pPr>
      <w:r>
        <w:t>library(i, character.only = TRUE)</w:t>
      </w:r>
    </w:p>
    <w:p>
      <w:pPr>
        <w:spacing w:before="240" w:after="240"/>
      </w:pPr>
      <w:r>
        <w:t>}</w:t>
      </w:r>
    </w:p>
    <w:p>
      <w:pPr>
        <w:spacing w:before="240" w:after="240"/>
      </w:pPr>
      <w:r>
        <w:t>opts_chunk$set(cache = TRUE, warning = FALSE, message = FALSE)</w:t>
      </w:r>
    </w:p>
    <w:p>
      <w:pPr>
        <w:spacing w:before="240" w:after="240"/>
      </w:pPr>
      <w:r>
        <w:t>```</w:t>
      </w:r>
    </w:p>
    <w:p>
      <w:pPr>
        <w:spacing w:before="240" w:after="240"/>
      </w:pPr>
    </w:p>
    <w:p>
      <w:pPr>
        <w:spacing w:before="240" w:after="240"/>
      </w:pPr>
      <w:r>
        <w:t>```{r message=FALSE, warning=FALSE}</w:t>
      </w:r>
    </w:p>
    <w:p>
      <w:pPr>
        <w:spacing w:before="240" w:after="240"/>
      </w:pPr>
      <w:r>
        <w:t># Import Transformed data</w:t>
      </w:r>
    </w:p>
    <w:p>
      <w:pPr>
        <w:spacing w:before="240" w:after="240"/>
      </w:pPr>
      <w:r>
        <w:t>c_m_TRANSFORMED &lt;- read_csv("../00-data/02-aac_dpc_values/c_m_TRANSFORMED.csv")</w:t>
      </w:r>
    </w:p>
    <w:p>
      <w:pPr>
        <w:spacing w:before="240" w:after="240"/>
      </w:pPr>
      <w:r>
        <w:t>Class &lt;- as.factor(c_m_TRANSFORMED$Class)</w:t>
      </w:r>
    </w:p>
    <w:p>
      <w:pPr>
        <w:spacing w:before="240" w:after="240"/>
      </w:pPr>
      <w:r>
        <w:t>```</w:t>
      </w:r>
    </w:p>
    <w:p>
      <w:pPr>
        <w:spacing w:before="240" w:after="240"/>
      </w:pPr>
    </w:p>
    <w:p>
      <w:pPr>
        <w:spacing w:before="240" w:after="240"/>
      </w:pPr>
      <w:r>
        <w:t>### Check Transformed dataframe dimensions</w:t>
      </w:r>
    </w:p>
    <w:p>
      <w:pPr>
        <w:spacing w:before="240" w:after="240"/>
      </w:pPr>
    </w:p>
    <w:p>
      <w:pPr>
        <w:spacing w:before="240" w:after="240"/>
      </w:pPr>
      <w:r>
        <w:t>```{r}</w:t>
      </w:r>
    </w:p>
    <w:p>
      <w:pPr>
        <w:spacing w:before="240" w:after="240"/>
      </w:pPr>
      <w:r>
        <w:t>dim(c_m_TRANSFORMED)</w:t>
      </w:r>
    </w:p>
    <w:p>
      <w:pPr>
        <w:spacing w:before="240" w:after="240"/>
      </w:pPr>
      <w:r>
        <w:t>```</w:t>
      </w:r>
    </w:p>
    <w:p>
      <w:pPr>
        <w:spacing w:before="240" w:after="240"/>
      </w:pPr>
    </w:p>
    <w:p>
      <w:pPr>
        <w:spacing w:before="240" w:after="240"/>
      </w:pPr>
      <w:r>
        <w:t>### Check Transformed for missing values</w:t>
      </w:r>
    </w:p>
    <w:p>
      <w:pPr>
        <w:spacing w:before="240" w:after="240"/>
      </w:pPr>
    </w:p>
    <w:p>
      <w:pPr>
        <w:spacing w:before="240" w:after="240"/>
      </w:pPr>
      <w:r>
        <w:t>```{r}</w:t>
      </w:r>
    </w:p>
    <w:p>
      <w:pPr>
        <w:spacing w:before="240" w:after="240"/>
      </w:pPr>
      <w:r>
        <w:t>apply(is.na(c_m_TRANSFORMED), 2, which)</w:t>
      </w:r>
    </w:p>
    <w:p>
      <w:pPr>
        <w:spacing w:before="240" w:after="240"/>
      </w:pPr>
      <w:r>
        <w:t>```</w:t>
      </w:r>
    </w:p>
    <w:p>
      <w:pPr>
        <w:spacing w:before="240" w:after="240"/>
      </w:pPr>
    </w:p>
    <w:p>
      <w:pPr>
        <w:spacing w:before="240" w:after="240"/>
      </w:pPr>
      <w:r>
        <w:t>- No missing values found.</w:t>
      </w:r>
    </w:p>
    <w:p>
      <w:pPr>
        <w:spacing w:before="240" w:after="240"/>
      </w:pPr>
    </w:p>
    <w:p>
      <w:pPr>
        <w:spacing w:before="240" w:after="240"/>
      </w:pPr>
      <w:r>
        <w:t>### Count Transformed data for the number of polypeptides per class</w:t>
      </w:r>
    </w:p>
    <w:p>
      <w:pPr>
        <w:spacing w:before="240" w:after="240"/>
      </w:pPr>
    </w:p>
    <w:p>
      <w:pPr>
        <w:spacing w:before="240" w:after="240"/>
      </w:pPr>
      <w:r>
        <w:t>Number of polypeptides per Class:</w:t>
      </w:r>
    </w:p>
    <w:p>
      <w:pPr>
        <w:spacing w:before="240" w:after="240"/>
      </w:pPr>
    </w:p>
    <w:p>
      <w:pPr>
        <w:spacing w:before="240" w:after="240"/>
      </w:pPr>
      <w:r>
        <w:t>- Class 0 = Control,</w:t>
      </w:r>
    </w:p>
    <w:p>
      <w:pPr>
        <w:spacing w:before="240" w:after="240"/>
      </w:pPr>
      <w:r>
        <w:t>- Class 1 = Myoglobin</w:t>
      </w:r>
    </w:p>
    <w:p>
      <w:pPr>
        <w:spacing w:before="240" w:after="240"/>
      </w:pPr>
      <w:r>
        <w:t>```{r echo=FALSE}</w:t>
      </w:r>
    </w:p>
    <w:p>
      <w:pPr>
        <w:spacing w:before="240" w:after="240"/>
      </w:pPr>
      <w:r>
        <w:t>class_table &lt;- table(c_m_TRANSFORMED$Class)</w:t>
      </w:r>
    </w:p>
    <w:p>
      <w:pPr>
        <w:spacing w:before="240" w:after="240"/>
      </w:pPr>
      <w:r>
        <w:t>class_table</w:t>
      </w:r>
    </w:p>
    <w:p>
      <w:pPr>
        <w:spacing w:before="240" w:after="240"/>
      </w:pPr>
      <w:r>
        <w:t>```</w:t>
      </w:r>
    </w:p>
    <w:p>
      <w:pPr>
        <w:spacing w:before="240" w:after="240"/>
      </w:pPr>
    </w:p>
    <w:p>
      <w:pPr>
        <w:spacing w:before="240" w:after="240"/>
      </w:pPr>
      <w:r>
        <w:t>### Visualization of Transformed Data Descriptive Statistics</w:t>
      </w:r>
    </w:p>
    <w:p>
      <w:pPr>
        <w:spacing w:before="240" w:after="240"/>
      </w:pPr>
    </w:p>
    <w:p>
      <w:pPr>
        <w:spacing w:before="240" w:after="240"/>
      </w:pPr>
      <w:r>
        <w:t>Formulas for mean:</w:t>
      </w:r>
    </w:p>
    <w:p>
      <w:pPr>
        <w:spacing w:before="240" w:after="240"/>
      </w:pPr>
      <w:r>
        <w:t>$$E[X] = \sum_{i=1}^n x_i p_i ~~; ~~~~~~ \bar x = \frac {1}{n} \sum_{i=1}^n x_i$$</w:t>
      </w:r>
    </w:p>
    <w:p>
      <w:pPr>
        <w:spacing w:before="240" w:after="240"/>
      </w:pPr>
    </w:p>
    <w:p>
      <w:pPr>
        <w:spacing w:before="240" w:after="240"/>
      </w:pPr>
      <w:r>
        <w:t>### Scatter plot of means of *Myoglobin-Control* amino acid composition $\sqrt x_i$ Transformed (c_m_TRANSFORMED) dataframe</w:t>
      </w:r>
    </w:p>
    <w:p>
      <w:pPr>
        <w:spacing w:before="240" w:after="240"/>
      </w:pPr>
    </w:p>
    <w:p>
      <w:pPr>
        <w:spacing w:before="240" w:after="240"/>
      </w:pPr>
      <w:r>
        <w:t>- This plot shows the means for each feature (column-means) in the dataset. The means represent the ungrouped or total of all proteins (where n=2340) versus AA type.</w:t>
      </w:r>
    </w:p>
    <w:p>
      <w:pPr>
        <w:spacing w:before="240" w:after="240"/>
      </w:pPr>
    </w:p>
    <w:p>
      <w:pPr>
        <w:spacing w:before="240" w:after="240"/>
      </w:pPr>
      <w:r>
        <w:t>```{r echo=FALSE}</w:t>
      </w:r>
    </w:p>
    <w:p>
      <w:pPr>
        <w:spacing w:before="240" w:after="240"/>
      </w:pPr>
      <w:r>
        <w:t>AA_ave &lt;- colMeans(c_m_TRANSFORMED[, 4:23])</w:t>
      </w:r>
    </w:p>
    <w:p>
      <w:pPr>
        <w:spacing w:before="240" w:after="240"/>
      </w:pPr>
      <w:r>
        <w:t>plot(AA_ave,</w:t>
      </w:r>
    </w:p>
    <w:p>
      <w:pPr>
        <w:spacing w:before="240" w:after="240"/>
      </w:pPr>
      <w:r>
        <w:t>main = "Column-Means Vs Amino Acid of Squareroot Transformed Data",</w:t>
      </w:r>
    </w:p>
    <w:p>
      <w:pPr>
        <w:spacing w:before="240" w:after="240"/>
      </w:pPr>
      <w:r>
        <w:t>ylab = "% Composition",</w:t>
      </w:r>
    </w:p>
    <w:p>
      <w:pPr>
        <w:spacing w:before="240" w:after="240"/>
      </w:pPr>
      <w:r>
        <w:t>xlab = "Amino Acid",</w:t>
      </w:r>
    </w:p>
    <w:p>
      <w:pPr>
        <w:spacing w:before="240" w:after="240"/>
      </w:pPr>
      <w:r>
        <w:t>#sub = "(Note: The red line at 0.1 is simply an arbitrary marker)",</w:t>
      </w:r>
    </w:p>
    <w:p>
      <w:pPr>
        <w:spacing w:before="240" w:after="240"/>
      </w:pPr>
      <w:r>
        <w:t>ylim = c(0, 0.3),</w:t>
      </w:r>
    </w:p>
    <w:p>
      <w:pPr>
        <w:spacing w:before="240" w:after="240"/>
      </w:pPr>
      <w:r>
        <w:t>type = "b",</w:t>
      </w:r>
    </w:p>
    <w:p>
      <w:pPr>
        <w:spacing w:before="240" w:after="240"/>
      </w:pPr>
      <w:r>
        <w:t>xaxt = "n")</w:t>
      </w:r>
    </w:p>
    <w:p>
      <w:pPr>
        <w:spacing w:before="240" w:after="240"/>
      </w:pPr>
      <w:r>
        <w:t>axis(1, at = 1:20, labels = names(c_m_TRANSFORMED[, 4:23]))</w:t>
      </w:r>
    </w:p>
    <w:p>
      <w:pPr>
        <w:spacing w:before="240" w:after="240"/>
      </w:pPr>
      <w:r>
        <w:t>```</w:t>
      </w:r>
    </w:p>
    <w:p>
      <w:pPr>
        <w:spacing w:before="240" w:after="240"/>
      </w:pPr>
    </w:p>
    <w:p>
      <w:pPr>
        <w:spacing w:before="240" w:after="240"/>
      </w:pPr>
      <w:r>
        <w:t>```{r echo=FALSE, cache=TRUE}</w:t>
      </w:r>
    </w:p>
    <w:p>
      <w:pPr>
        <w:spacing w:before="240" w:after="240"/>
      </w:pPr>
      <w:r>
        <w:t># * Pseudo-code for Data manipulation for Grouped Bar charts</w:t>
      </w:r>
    </w:p>
    <w:p>
      <w:pPr>
        <w:spacing w:before="240" w:after="240"/>
      </w:pPr>
      <w:r>
        <w:t># + A-1. Subset 7 protein groups, [Control:Ctrl, Myoglobin:Mgb] &amp; Grand-Mean of both sets</w:t>
      </w:r>
    </w:p>
    <w:p>
      <w:pPr>
        <w:spacing w:before="240" w:after="240"/>
      </w:pPr>
      <w:r>
        <w:t># + A-2. Determine column means for each protein class</w:t>
      </w:r>
    </w:p>
    <w:p>
      <w:pPr>
        <w:spacing w:before="240" w:after="240"/>
      </w:pPr>
      <w:r>
        <w:t># + A-3. Calculate percentage values</w:t>
      </w:r>
    </w:p>
    <w:p>
      <w:pPr>
        <w:spacing w:before="240" w:after="240"/>
      </w:pPr>
      <w:r>
        <w:t># + A-4. Produce Grouped Bar Plot</w:t>
      </w:r>
    </w:p>
    <w:p>
      <w:pPr>
        <w:spacing w:before="240" w:after="240"/>
      </w:pPr>
    </w:p>
    <w:p>
      <w:pPr>
        <w:spacing w:before="240" w:after="240"/>
      </w:pPr>
      <w:r>
        <w:t># A-1</w:t>
      </w:r>
    </w:p>
    <w:p>
      <w:pPr>
        <w:spacing w:before="240" w:after="240"/>
      </w:pPr>
      <w:r>
        <w:t>ctrl_set &lt;- c_m_TRANSFORMED[which(c_m_TRANSFORMED$Class == "0"), ]</w:t>
      </w:r>
    </w:p>
    <w:p>
      <w:pPr>
        <w:spacing w:before="240" w:after="240"/>
      </w:pPr>
      <w:r>
        <w:t>mgb_set &lt;- c_m_TRANSFORMED[which(c_m_TRANSFORMED$Class == "1"), ]</w:t>
      </w:r>
    </w:p>
    <w:p>
      <w:pPr>
        <w:spacing w:before="240" w:after="240"/>
      </w:pPr>
    </w:p>
    <w:p>
      <w:pPr>
        <w:spacing w:before="240" w:after="240"/>
      </w:pPr>
      <w:r>
        <w:t># A-2</w:t>
      </w:r>
    </w:p>
    <w:p>
      <w:pPr>
        <w:spacing w:before="240" w:after="240"/>
      </w:pPr>
      <w:r>
        <w:t>ctrl_means &lt;- apply(ctrl_set[, 4:23], 2, mean)</w:t>
      </w:r>
    </w:p>
    <w:p>
      <w:pPr>
        <w:spacing w:before="240" w:after="240"/>
      </w:pPr>
      <w:r>
        <w:t>mgb_means &lt;- apply(mgb_set[, 4:23], 2, mean)</w:t>
      </w:r>
    </w:p>
    <w:p>
      <w:pPr>
        <w:spacing w:before="240" w:after="240"/>
      </w:pPr>
      <w:r>
        <w:t>grand_mean &lt;- apply(c_m_TRANSFORMED[, 4:23], 2, mean)</w:t>
      </w:r>
    </w:p>
    <w:p>
      <w:pPr>
        <w:spacing w:before="240" w:after="240"/>
      </w:pPr>
    </w:p>
    <w:p>
      <w:pPr>
        <w:spacing w:before="240" w:after="240"/>
      </w:pPr>
      <w:r>
        <w:t># A-3</w:t>
      </w:r>
    </w:p>
    <w:p>
      <w:pPr>
        <w:spacing w:before="240" w:after="240"/>
      </w:pPr>
      <w:r>
        <w:t>data &lt;- data.frame(ctrl_means, mgb_means, grand_mean)</w:t>
      </w:r>
    </w:p>
    <w:p>
      <w:pPr>
        <w:spacing w:before="240" w:after="240"/>
      </w:pPr>
      <w:r>
        <w:t>percent_aa &lt;- as.matrix(t(100 * data))</w:t>
      </w:r>
    </w:p>
    <w:p>
      <w:pPr>
        <w:spacing w:before="240" w:after="240"/>
      </w:pPr>
      <w:r>
        <w:t>```</w:t>
      </w:r>
    </w:p>
    <w:p>
      <w:pPr>
        <w:spacing w:before="240" w:after="240"/>
      </w:pPr>
    </w:p>
    <w:p>
      <w:pPr>
        <w:spacing w:before="240" w:after="240"/>
      </w:pPr>
      <w:r>
        <w:t>```{r eval=FALSE, include=FALSE}</w:t>
      </w:r>
    </w:p>
    <w:p>
      <w:pPr>
        <w:spacing w:before="240" w:after="240"/>
      </w:pPr>
      <w:r>
        <w:t># A-4</w:t>
      </w:r>
    </w:p>
    <w:p>
      <w:pPr>
        <w:spacing w:before="240" w:after="240"/>
      </w:pPr>
      <w:r>
        <w:t>## Grouped barchart of $\sqrt x_i$ Transformed amino acid vs.</w:t>
      </w:r>
    </w:p>
    <w:p>
      <w:pPr>
        <w:spacing w:before="240" w:after="240"/>
      </w:pPr>
      <w:r>
        <w:t>## protein category data</w:t>
      </w:r>
    </w:p>
    <w:p>
      <w:pPr>
        <w:spacing w:before="240" w:after="240"/>
      </w:pPr>
      <w:r>
        <w:t>barplot(percent_aa,</w:t>
      </w:r>
    </w:p>
    <w:p>
      <w:pPr>
        <w:spacing w:before="240" w:after="240"/>
      </w:pPr>
      <w:r>
        <w:t>main = "Mean % A.A.Composition Of Squareroot Transformed Data",</w:t>
      </w:r>
    </w:p>
    <w:p>
      <w:pPr>
        <w:spacing w:before="240" w:after="240"/>
      </w:pPr>
      <w:r>
        <w:t>ylab = "% AA Composition",</w:t>
      </w:r>
    </w:p>
    <w:p>
      <w:pPr>
        <w:spacing w:before="240" w:after="240"/>
      </w:pPr>
      <w:r>
        <w:t>ylim = c(0, 30),</w:t>
      </w:r>
    </w:p>
    <w:p>
      <w:pPr>
        <w:spacing w:before="240" w:after="240"/>
      </w:pPr>
      <w:r>
        <w:t>col = colorRampPalette(brewer.pal(4, "Blues"))(3),</w:t>
      </w:r>
    </w:p>
    <w:p>
      <w:pPr>
        <w:spacing w:before="240" w:after="240"/>
      </w:pPr>
      <w:r>
        <w:t>legend = T,</w:t>
      </w:r>
    </w:p>
    <w:p>
      <w:pPr>
        <w:spacing w:before="240" w:after="240"/>
      </w:pPr>
      <w:r>
        <w:t>beside = T)</w:t>
      </w:r>
    </w:p>
    <w:p>
      <w:pPr>
        <w:spacing w:before="240" w:after="240"/>
      </w:pPr>
      <w:r>
        <w:t>```</w:t>
      </w:r>
    </w:p>
    <w:p>
      <w:pPr>
        <w:spacing w:before="240" w:after="240"/>
      </w:pPr>
    </w:p>
    <w:p>
      <w:pPr>
        <w:spacing w:before="240" w:after="240"/>
      </w:pPr>
      <w:r>
        <w:t>### Grouped bar chart of means for percent amino acid composition of Transformed Data; control &amp; myoglobin categories</w:t>
      </w:r>
    </w:p>
    <w:p>
      <w:pPr>
        <w:spacing w:before="240" w:after="240"/>
      </w:pPr>
    </w:p>
    <w:p>
      <w:pPr>
        <w:spacing w:before="240" w:after="240"/>
      </w:pPr>
      <w:r>
        <w:t>```{r echo=FALSE, message=FALSE, warning=FALSE, cache=TRUE}</w:t>
      </w:r>
    </w:p>
    <w:p>
      <w:pPr>
        <w:spacing w:before="240" w:after="240"/>
      </w:pPr>
      <w:r>
        <w:t>data2 &lt;- data.frame(ctrl_means, mgb_means)</w:t>
      </w:r>
    </w:p>
    <w:p>
      <w:pPr>
        <w:spacing w:before="240" w:after="240"/>
      </w:pPr>
      <w:r>
        <w:t>percent_aa2 &lt;- as.matrix(t(100 * data2))</w:t>
      </w:r>
    </w:p>
    <w:p>
      <w:pPr>
        <w:spacing w:before="240" w:after="240"/>
      </w:pPr>
    </w:p>
    <w:p>
      <w:pPr>
        <w:spacing w:before="240" w:after="240"/>
      </w:pPr>
      <w:r>
        <w:t>barplot(percent_aa2,</w:t>
      </w:r>
    </w:p>
    <w:p>
      <w:pPr>
        <w:spacing w:before="240" w:after="240"/>
      </w:pPr>
      <w:r>
        <w:t>ylim = c(0, 30),</w:t>
      </w:r>
    </w:p>
    <w:p>
      <w:pPr>
        <w:spacing w:before="240" w:after="240"/>
      </w:pPr>
      <w:r>
        <w:t>main = "Means of % A.A.Composition Of Squareroot Transformed Data",</w:t>
      </w:r>
    </w:p>
    <w:p>
      <w:pPr>
        <w:spacing w:before="240" w:after="240"/>
      </w:pPr>
      <w:r>
        <w:t>ylab = "% AA Composition",</w:t>
      </w:r>
    </w:p>
    <w:p>
      <w:pPr>
        <w:spacing w:before="240" w:after="240"/>
      </w:pPr>
      <w:r>
        <w:t>col = colorRampPalette(brewer.pal(4, "Blues"))(2),</w:t>
      </w:r>
    </w:p>
    <w:p>
      <w:pPr>
        <w:spacing w:before="240" w:after="240"/>
      </w:pPr>
      <w:r>
        <w:t>legend = T,</w:t>
      </w:r>
    </w:p>
    <w:p>
      <w:pPr>
        <w:spacing w:before="240" w:after="240"/>
      </w:pPr>
      <w:r>
        <w:t>beside = T)</w:t>
      </w:r>
    </w:p>
    <w:p>
      <w:pPr>
        <w:spacing w:before="240" w:after="240"/>
      </w:pPr>
      <w:r>
        <w:t>```</w:t>
      </w:r>
    </w:p>
    <w:p>
      <w:pPr>
        <w:spacing w:before="240" w:after="240"/>
      </w:pPr>
    </w:p>
    <w:p>
      <w:pPr>
        <w:spacing w:before="240" w:after="240"/>
      </w:pPr>
      <w:r>
        <w:t>### Boxplots of grand-means of the overall amino acid composition of square-root transformed data</w:t>
      </w:r>
    </w:p>
    <w:p>
      <w:pPr>
        <w:spacing w:before="240" w:after="240"/>
      </w:pPr>
    </w:p>
    <w:p>
      <w:pPr>
        <w:spacing w:before="240" w:after="240"/>
      </w:pPr>
      <w:r>
        <w:t>```{r echo=FALSE, message=FALSE, warning=FALSE}</w:t>
      </w:r>
    </w:p>
    <w:p>
      <w:pPr>
        <w:spacing w:before="240" w:after="240"/>
      </w:pPr>
      <w:r>
        <w:t>boxplot(c_m_TRANSFORMED[, 4:23],</w:t>
      </w:r>
    </w:p>
    <w:p>
      <w:pPr>
        <w:spacing w:before="240" w:after="240"/>
      </w:pPr>
      <w:r>
        <w:t>main = "% AAC Vs Amino Acid Of Squareroot Transformed Data",</w:t>
      </w:r>
    </w:p>
    <w:p>
      <w:pPr>
        <w:spacing w:before="240" w:after="240"/>
      </w:pPr>
      <w:r>
        <w:t>ylab = "% AAC",</w:t>
      </w:r>
    </w:p>
    <w:p>
      <w:pPr>
        <w:spacing w:before="240" w:after="240"/>
      </w:pPr>
      <w:r>
        <w:t>xlab = "Amino Acid",</w:t>
      </w:r>
    </w:p>
    <w:p>
      <w:pPr>
        <w:spacing w:before="240" w:after="240"/>
      </w:pPr>
      <w:r>
        <w:t>las = 1)</w:t>
      </w:r>
    </w:p>
    <w:p>
      <w:pPr>
        <w:spacing w:before="240" w:after="240"/>
      </w:pPr>
      <w:r>
        <w:t>```</w:t>
      </w:r>
    </w:p>
    <w:p>
      <w:pPr>
        <w:spacing w:before="240" w:after="240"/>
      </w:pPr>
    </w:p>
    <w:p>
      <w:pPr>
        <w:spacing w:before="240" w:after="240"/>
      </w:pPr>
      <w:r>
        <w:t>### Boxplots of amino acid compositions for control (only) of square-root transformed data</w:t>
      </w:r>
    </w:p>
    <w:p>
      <w:pPr>
        <w:spacing w:before="240" w:after="240"/>
      </w:pPr>
    </w:p>
    <w:p>
      <w:pPr>
        <w:spacing w:before="240" w:after="240"/>
      </w:pPr>
      <w:r>
        <w:t>```{r echo=FALSE}</w:t>
      </w:r>
    </w:p>
    <w:p>
      <w:pPr>
        <w:spacing w:before="240" w:after="240"/>
      </w:pPr>
      <w:r>
        <w:t>boxplot(ctrl_set[, 4:23],</w:t>
      </w:r>
    </w:p>
    <w:p>
      <w:pPr>
        <w:spacing w:before="240" w:after="240"/>
      </w:pPr>
      <w:r>
        <w:t>main = "Control, % AAC Vs Amino Acid Of Squareroot Transformed Data",</w:t>
      </w:r>
    </w:p>
    <w:p>
      <w:pPr>
        <w:spacing w:before="240" w:after="240"/>
      </w:pPr>
      <w:r>
        <w:t>ylab = "% AAC",</w:t>
      </w:r>
    </w:p>
    <w:p>
      <w:pPr>
        <w:spacing w:before="240" w:after="240"/>
      </w:pPr>
      <w:r>
        <w:t>xlab = "Amino Acid",</w:t>
      </w:r>
    </w:p>
    <w:p>
      <w:pPr>
        <w:spacing w:before="240" w:after="240"/>
      </w:pPr>
      <w:r>
        <w:t>las = 1)</w:t>
      </w:r>
    </w:p>
    <w:p>
      <w:pPr>
        <w:spacing w:before="240" w:after="240"/>
      </w:pPr>
      <w:r>
        <w:t>```</w:t>
      </w:r>
    </w:p>
    <w:p>
      <w:pPr>
        <w:spacing w:before="240" w:after="240"/>
      </w:pPr>
    </w:p>
    <w:p>
      <w:pPr>
        <w:spacing w:before="240" w:after="240"/>
      </w:pPr>
      <w:r>
        <w:t>### Boxplots of amino acid compositions for myoglobin of square-root transformed Data(only) of square-root transformed data</w:t>
      </w:r>
    </w:p>
    <w:p>
      <w:pPr>
        <w:spacing w:before="240" w:after="240"/>
      </w:pPr>
    </w:p>
    <w:p>
      <w:pPr>
        <w:spacing w:before="240" w:after="240"/>
      </w:pPr>
      <w:r>
        <w:t>```{r echo=FALSE}</w:t>
      </w:r>
    </w:p>
    <w:p>
      <w:pPr>
        <w:spacing w:before="240" w:after="240"/>
      </w:pPr>
      <w:r>
        <w:t>boxplot(mgb_set[, 4:23],</w:t>
      </w:r>
    </w:p>
    <w:p>
      <w:pPr>
        <w:spacing w:before="240" w:after="240"/>
      </w:pPr>
      <w:r>
        <w:t>main = "Myoglobin, % AAC Vs Amino Acid Of Squareroot Transformed Data",</w:t>
      </w:r>
    </w:p>
    <w:p>
      <w:pPr>
        <w:spacing w:before="240" w:after="240"/>
      </w:pPr>
      <w:r>
        <w:t>ylab = "% AAC",</w:t>
      </w:r>
    </w:p>
    <w:p>
      <w:pPr>
        <w:spacing w:before="240" w:after="240"/>
      </w:pPr>
      <w:r>
        <w:t>xlab = "Amino Acid",</w:t>
      </w:r>
    </w:p>
    <w:p>
      <w:pPr>
        <w:spacing w:before="240" w:after="240"/>
      </w:pPr>
      <w:r>
        <w:t>las = 1)</w:t>
      </w:r>
    </w:p>
    <w:p>
      <w:pPr>
        <w:spacing w:before="240" w:after="240"/>
      </w:pPr>
      <w:r>
        <w:t>```</w:t>
      </w:r>
    </w:p>
    <w:p>
      <w:pPr>
        <w:spacing w:before="240" w:after="240"/>
      </w:pPr>
    </w:p>
    <w:p>
      <w:pPr>
        <w:spacing w:before="240" w:after="240"/>
      </w:pPr>
      <w:r>
        <w:t>### Boxplots Of Length Of Polypeptides Of Transformed Data; Myoglobin, Control &amp; Combined</w:t>
      </w:r>
    </w:p>
    <w:p>
      <w:pPr>
        <w:spacing w:before="240" w:after="240"/>
      </w:pPr>
    </w:p>
    <w:p>
      <w:pPr>
        <w:spacing w:before="240" w:after="240"/>
      </w:pPr>
      <w:r>
        <w:t>```{r echo=FALSE}</w:t>
      </w:r>
    </w:p>
    <w:p>
      <w:pPr>
        <w:spacing w:before="240" w:after="240"/>
      </w:pPr>
      <w:r>
        <w:t>ctrl_totalaa &lt;- ctrl_set[, 2]</w:t>
      </w:r>
    </w:p>
    <w:p>
      <w:pPr>
        <w:spacing w:before="240" w:after="240"/>
      </w:pPr>
      <w:r>
        <w:t>mgb_totalaa &lt;- mgb_set[, 2]</w:t>
      </w:r>
    </w:p>
    <w:p>
      <w:pPr>
        <w:spacing w:before="240" w:after="240"/>
      </w:pPr>
      <w:r>
        <w:t>grand_totalaa &lt;- c_m_TRANSFORMED[, 2]</w:t>
      </w:r>
    </w:p>
    <w:p>
      <w:pPr>
        <w:spacing w:before="240" w:after="240"/>
      </w:pPr>
    </w:p>
    <w:p>
      <w:pPr>
        <w:spacing w:before="240" w:after="240"/>
      </w:pPr>
      <w:r>
        <w:t>data &lt;- c(ctrl_totalaa, mgb_totalaa, grand_totalaa)</w:t>
      </w:r>
    </w:p>
    <w:p>
      <w:pPr>
        <w:spacing w:before="240" w:after="240"/>
      </w:pPr>
    </w:p>
    <w:p>
      <w:pPr>
        <w:spacing w:before="240" w:after="240"/>
      </w:pPr>
      <w:r>
        <w:t>boxplot(data,</w:t>
      </w:r>
    </w:p>
    <w:p>
      <w:pPr>
        <w:spacing w:before="240" w:after="240"/>
      </w:pPr>
      <w:r>
        <w:t>ylim = c(0, 5000),</w:t>
      </w:r>
    </w:p>
    <w:p>
      <w:pPr>
        <w:spacing w:before="240" w:after="240"/>
      </w:pPr>
      <w:r>
        <w:t>main = "Length of Polypeptides Of Squareroot Transformed Data",</w:t>
      </w:r>
    </w:p>
    <w:p>
      <w:pPr>
        <w:spacing w:before="240" w:after="240"/>
      </w:pPr>
      <w:r>
        <w:t>ylab = "Length of Polypeptides",</w:t>
      </w:r>
    </w:p>
    <w:p>
      <w:pPr>
        <w:spacing w:before="240" w:after="240"/>
      </w:pPr>
      <w:r>
        <w:t>xaxt = "n",</w:t>
      </w:r>
    </w:p>
    <w:p>
      <w:pPr>
        <w:spacing w:before="240" w:after="240"/>
      </w:pPr>
      <w:r>
        <w:t>las = 2)</w:t>
      </w:r>
    </w:p>
    <w:p>
      <w:pPr>
        <w:spacing w:before="240" w:after="240"/>
      </w:pPr>
      <w:r>
        <w:t>axis(1, at = 1:3, labels = c("Control", "Myoglobin", "Combined"))</w:t>
      </w:r>
    </w:p>
    <w:p>
      <w:pPr>
        <w:spacing w:before="240" w:after="240"/>
      </w:pPr>
      <w:r>
        <w:t>```</w:t>
      </w:r>
    </w:p>
    <w:p>
      <w:pPr>
        <w:spacing w:before="240" w:after="240"/>
      </w:pPr>
    </w:p>
    <w:p>
      <w:pPr>
        <w:spacing w:before="240" w:after="240"/>
      </w:pPr>
      <w:r>
        <w:t>### Coefficient of variance (CV) Of Transformed data</w:t>
      </w:r>
    </w:p>
    <w:p>
      <w:pPr>
        <w:spacing w:before="240" w:after="240"/>
      </w:pPr>
    </w:p>
    <w:p>
      <w:pPr>
        <w:spacing w:before="240" w:after="240"/>
      </w:pPr>
      <w:r>
        <w:t>Standard deviations are sensitive to scale. Therefore I compare the normalized standard deviations. This normalized standard deviation is more commonly called the coefficient of variation (CV).</w:t>
      </w:r>
    </w:p>
    <w:p>
      <w:pPr>
        <w:spacing w:before="240" w:after="240"/>
      </w:pPr>
    </w:p>
    <w:p>
      <w:pPr>
        <w:spacing w:before="240" w:after="240"/>
      </w:pPr>
      <w:r>
        <w:t>$$CV = \frac {\sigma (x)} {E [|x|]} ~~~ where ~~~ \sigma(x) \equiv \sqrt{ E[x - \mu]^2 }$$</w:t>
      </w:r>
    </w:p>
    <w:p>
      <w:pPr>
        <w:spacing w:before="240" w:after="240"/>
      </w:pPr>
    </w:p>
    <w:p>
      <w:pPr>
        <w:spacing w:before="240" w:after="240"/>
      </w:pPr>
      <w:r>
        <w:t>$$CV ~~=~~ \frac{1}{\bar x} \cdot \sqrt{ \frac{1}{n-1} \sum^n_{i=1} (x_i - \bar x)^2}$$</w:t>
      </w:r>
    </w:p>
    <w:p>
      <w:pPr>
        <w:spacing w:before="240" w:after="240"/>
      </w:pPr>
    </w:p>
    <w:p>
      <w:pPr>
        <w:spacing w:before="240" w:after="240"/>
      </w:pPr>
      <w:r>
        <w:t>### Plot of Coefficient Of Variance (CV)</w:t>
      </w:r>
    </w:p>
    <w:p>
      <w:pPr>
        <w:spacing w:before="240" w:after="240"/>
      </w:pPr>
    </w:p>
    <w:p>
      <w:pPr>
        <w:spacing w:before="240" w:after="240"/>
      </w:pPr>
      <w:r>
        <w:t>```{r echo=FALSE}</w:t>
      </w:r>
    </w:p>
    <w:p>
      <w:pPr>
        <w:spacing w:before="240" w:after="240"/>
      </w:pPr>
      <w:r>
        <w:t>AA_var_norm &lt;- (apply(c_m_TRANSFORMED[, 4:23], 2, sd)) / AA_ave</w:t>
      </w:r>
    </w:p>
    <w:p>
      <w:pPr>
        <w:spacing w:before="240" w:after="240"/>
      </w:pPr>
      <w:r>
        <w:t>plot(AA_var_norm,</w:t>
      </w:r>
    </w:p>
    <w:p>
      <w:pPr>
        <w:spacing w:before="240" w:after="240"/>
      </w:pPr>
      <w:r>
        <w:t>main = "Coefficient Of Variance Vs 20 Std AA Of Squareroot Transformed Data",</w:t>
      </w:r>
    </w:p>
    <w:p>
      <w:pPr>
        <w:spacing w:before="240" w:after="240"/>
      </w:pPr>
      <w:r>
        <w:t>ylab = "Coefficient Of Variance (CV)",</w:t>
      </w:r>
    </w:p>
    <w:p>
      <w:pPr>
        <w:spacing w:before="240" w:after="240"/>
      </w:pPr>
      <w:r>
        <w:t>xlab = "Amino Acid",</w:t>
      </w:r>
    </w:p>
    <w:p>
      <w:pPr>
        <w:spacing w:before="240" w:after="240"/>
      </w:pPr>
      <w:r>
        <w:t>ylim = c(0, 1.5),</w:t>
      </w:r>
    </w:p>
    <w:p>
      <w:pPr>
        <w:spacing w:before="240" w:after="240"/>
      </w:pPr>
      <w:r>
        <w:t>type = "b",</w:t>
      </w:r>
    </w:p>
    <w:p>
      <w:pPr>
        <w:spacing w:before="240" w:after="240"/>
      </w:pPr>
      <w:r>
        <w:t>xaxt = "n")</w:t>
      </w:r>
    </w:p>
    <w:p>
      <w:pPr>
        <w:spacing w:before="240" w:after="240"/>
      </w:pPr>
      <w:r>
        <w:t>axis(1, at = 1:20, labels = names(c_m_TRANSFORMED[, 4:23]))</w:t>
      </w:r>
    </w:p>
    <w:p>
      <w:pPr>
        <w:spacing w:before="240" w:after="240"/>
      </w:pPr>
      <w:r>
        <w:t>```</w:t>
      </w:r>
    </w:p>
    <w:p>
      <w:pPr>
        <w:spacing w:before="240" w:after="240"/>
      </w:pPr>
      <w:r>
        <w:t>```{r}</w:t>
      </w:r>
    </w:p>
    <w:p>
      <w:pPr>
        <w:spacing w:before="240" w:after="240"/>
      </w:pPr>
      <w:r>
        <w:t>AA_var_norm</w:t>
      </w:r>
    </w:p>
    <w:p>
      <w:pPr>
        <w:spacing w:before="240" w:after="240"/>
      </w:pPr>
      <w:r>
        <w:t>```</w:t>
      </w:r>
    </w:p>
    <w:p>
      <w:pPr>
        <w:spacing w:before="240" w:after="240"/>
      </w:pPr>
    </w:p>
    <w:p>
      <w:pPr>
        <w:spacing w:before="240" w:after="240"/>
      </w:pPr>
      <w:r>
        <w:t xml:space="preserve">### Skewness of distributions Of Transformed Data </w:t>
      </w:r>
    </w:p>
    <w:p>
      <w:pPr>
        <w:spacing w:before="240" w:after="240"/>
      </w:pPr>
    </w:p>
    <w:p>
      <w:pPr>
        <w:spacing w:before="240" w:after="240"/>
      </w:pPr>
      <w:r>
        <w:t>$$Skewness ~= E\left[ \left( \frac{X - \mu}{\sigma(x)} \right)^3 \right] ~~~~ where ~~~~ \sigma(x) \equiv \sqrt{ E[x - \mu]^2 }$$</w:t>
      </w:r>
    </w:p>
    <w:p>
      <w:pPr>
        <w:spacing w:before="240" w:after="240"/>
      </w:pPr>
    </w:p>
    <w:p>
      <w:pPr>
        <w:spacing w:before="240" w:after="240"/>
      </w:pPr>
      <w:r>
        <w:t>$$Skewness ~= \frac { \frac{1}{n} \sum^n_{i=1} (x_i - \bar x)^3 } { \left( \sqrt{ \frac{1}{n-1} \sum^n_{i=1} (x_i - \bar x)^2 } \right) ^ {3}}$$</w:t>
      </w:r>
    </w:p>
    <w:p>
      <w:pPr>
        <w:spacing w:before="240" w:after="240"/>
      </w:pPr>
    </w:p>
    <w:p>
      <w:pPr>
        <w:spacing w:before="240" w:after="240"/>
      </w:pPr>
      <w:r>
        <w:t>- Skewness values for each A.A. by Class of square-root transformed data</w:t>
      </w:r>
    </w:p>
    <w:p>
      <w:pPr>
        <w:spacing w:before="240" w:after="240"/>
      </w:pPr>
    </w:p>
    <w:p>
      <w:pPr>
        <w:spacing w:before="240" w:after="240"/>
      </w:pPr>
      <w:r>
        <w:t>```{r echo=FALSE}</w:t>
      </w:r>
    </w:p>
    <w:p>
      <w:pPr>
        <w:spacing w:before="240" w:after="240"/>
      </w:pPr>
      <w:r>
        <w:t>AA_skewness &lt;- (apply(c_m_TRANSFORMED[, 4:23], 2, e1071::skewness))</w:t>
      </w:r>
    </w:p>
    <w:p>
      <w:pPr>
        <w:spacing w:before="240" w:after="240"/>
      </w:pPr>
      <w:r>
        <w:t>plot(AA_skewness,</w:t>
      </w:r>
    </w:p>
    <w:p>
      <w:pPr>
        <w:spacing w:before="240" w:after="240"/>
      </w:pPr>
      <w:r>
        <w:t>main = "Skewness of Amino Acids, squareroot transformed data",</w:t>
      </w:r>
    </w:p>
    <w:p>
      <w:pPr>
        <w:spacing w:before="240" w:after="240"/>
      </w:pPr>
      <w:r>
        <w:t>sub = "(Red bar at Skew=2.0 indicates all values good.)",</w:t>
      </w:r>
    </w:p>
    <w:p>
      <w:pPr>
        <w:spacing w:before="240" w:after="240"/>
      </w:pPr>
      <w:r>
        <w:t>ylab = "Skewness",</w:t>
      </w:r>
    </w:p>
    <w:p>
      <w:pPr>
        <w:spacing w:before="240" w:after="240"/>
      </w:pPr>
      <w:r>
        <w:t>xlab = "Amino Acid",</w:t>
      </w:r>
    </w:p>
    <w:p>
      <w:pPr>
        <w:spacing w:before="240" w:after="240"/>
      </w:pPr>
      <w:r>
        <w:t>type = "b",</w:t>
      </w:r>
    </w:p>
    <w:p>
      <w:pPr>
        <w:spacing w:before="240" w:after="240"/>
      </w:pPr>
      <w:r>
        <w:t>ylim = c(-0.5, 2.3),</w:t>
      </w:r>
    </w:p>
    <w:p>
      <w:pPr>
        <w:spacing w:before="240" w:after="240"/>
      </w:pPr>
      <w:r>
        <w:t>xaxt = "n")</w:t>
      </w:r>
    </w:p>
    <w:p>
      <w:pPr>
        <w:spacing w:before="240" w:after="240"/>
      </w:pPr>
      <w:r>
        <w:t>axis(1, at = 1:20, labels = names(c_m_TRANSFORMED[, 4:23]))</w:t>
      </w:r>
    </w:p>
    <w:p>
      <w:pPr>
        <w:spacing w:before="240" w:after="240"/>
      </w:pPr>
      <w:r>
        <w:t>abline(h = 2.0, col = "red")</w:t>
      </w:r>
    </w:p>
    <w:p>
      <w:pPr>
        <w:spacing w:before="240" w:after="240"/>
      </w:pPr>
      <w:r>
        <w:t>```</w:t>
      </w:r>
    </w:p>
    <w:p>
      <w:pPr>
        <w:spacing w:before="240" w:after="240"/>
      </w:pPr>
    </w:p>
    <w:p>
      <w:pPr>
        <w:spacing w:before="240" w:after="240"/>
      </w:pPr>
      <w:r>
        <w:t>```{r}</w:t>
      </w:r>
    </w:p>
    <w:p>
      <w:pPr>
        <w:spacing w:before="240" w:after="240"/>
      </w:pPr>
      <w:r>
        <w:t>AA_skewness</w:t>
      </w:r>
    </w:p>
    <w:p>
      <w:pPr>
        <w:spacing w:before="240" w:after="240"/>
      </w:pPr>
      <w:r>
        <w:t>```</w:t>
      </w:r>
    </w:p>
    <w:p>
      <w:pPr>
        <w:spacing w:before="240" w:after="240"/>
      </w:pPr>
    </w:p>
    <w:p>
      <w:pPr>
        <w:spacing w:before="240" w:after="240"/>
      </w:pPr>
      <w:r>
        <w:t>### QQ Plots of 20 amino acids of Transformed data</w:t>
      </w:r>
    </w:p>
    <w:p>
      <w:pPr>
        <w:spacing w:before="240" w:after="240"/>
      </w:pPr>
    </w:p>
    <w:p>
      <w:pPr>
        <w:spacing w:before="240" w:after="240"/>
      </w:pPr>
      <w:r>
        <w:t>```{r echo=FALSE}</w:t>
      </w:r>
    </w:p>
    <w:p>
      <w:pPr>
        <w:spacing w:before="240" w:after="240"/>
      </w:pPr>
      <w:r>
        <w:t>AA &lt;- c("A", "C", "D", "E", "F", "G", "H", "I", "K", "L",</w:t>
      </w:r>
    </w:p>
    <w:p>
      <w:pPr>
        <w:spacing w:before="240" w:after="240"/>
      </w:pPr>
      <w:r>
        <w:t>"M", "N", "P", "Q", "R", "S", "T", "V", "W", "Y")</w:t>
      </w:r>
    </w:p>
    <w:p>
      <w:pPr>
        <w:spacing w:before="240" w:after="240"/>
      </w:pPr>
      <w:r>
        <w:t>par(mfrow=c(2,2))</w:t>
      </w:r>
    </w:p>
    <w:p>
      <w:pPr>
        <w:spacing w:before="240" w:after="240"/>
      </w:pPr>
      <w:r>
        <w:t>for (i in 4:23) {</w:t>
      </w:r>
    </w:p>
    <w:p>
      <w:pPr>
        <w:spacing w:before="240" w:after="240"/>
      </w:pPr>
      <w:r>
        <w:t>qqnorm(c_m_TRANSFORMED[[i]], main = AA[[i - 3]])</w:t>
      </w:r>
    </w:p>
    <w:p>
      <w:pPr>
        <w:spacing w:before="240" w:after="240"/>
      </w:pPr>
      <w:r>
        <w:t>qqline(c_m_TRANSFORMED[[i]], col = "red")</w:t>
      </w:r>
    </w:p>
    <w:p>
      <w:pPr>
        <w:spacing w:before="240" w:after="240"/>
      </w:pPr>
      <w:r>
        <w:t>}</w:t>
      </w:r>
    </w:p>
    <w:p>
      <w:pPr>
        <w:spacing w:before="240" w:after="240"/>
      </w:pPr>
      <w:r>
        <w:t>```</w:t>
      </w:r>
    </w:p>
    <w:p>
      <w:pPr>
        <w:spacing w:before="240" w:after="240"/>
      </w:pPr>
    </w:p>
    <w:p>
      <w:pPr>
        <w:spacing w:before="240" w:after="240"/>
      </w:pPr>
      <w:r>
        <w:t xml:space="preserve">### Determine coefficients of correlation of Transformed Data </w:t>
      </w:r>
    </w:p>
    <w:p>
      <w:pPr>
        <w:spacing w:before="240" w:after="240"/>
      </w:pPr>
    </w:p>
    <w:p>
      <w:pPr>
        <w:spacing w:before="240" w:after="240"/>
      </w:pPr>
      <w:r>
        <w:t>An easily interpretable test is a correlation 2D-plot for investigating multicollinearity or feature reduction. Fewer attributes "means decreased computational time and complexity. Secondly, if two predictors are highly correlated, this implies that they measure the same underlying information. Removing one should not compromise the performance of the model and might lead to a more parsimonious and interpretable model. Third, some models can be crippled by predictors with degenerate distributions".[^21]</w:t>
      </w:r>
    </w:p>
    <w:p>
      <w:pPr>
        <w:spacing w:before="240" w:after="240"/>
      </w:pPr>
    </w:p>
    <w:p>
      <w:pPr>
        <w:spacing w:before="240" w:after="240"/>
      </w:pPr>
      <w:r>
        <w:t>[^21]:Max Kuhn and Kjell Johnson, Applied Predictive Modeling, Springer Publishing, 2018, P.43</w:t>
      </w:r>
    </w:p>
    <w:p>
      <w:pPr>
        <w:spacing w:before="240" w:after="240"/>
      </w:pPr>
    </w:p>
    <w:p>
      <w:pPr>
        <w:spacing w:before="240" w:after="240"/>
      </w:pPr>
      <w:r>
        <w:t xml:space="preserve">Pearson's correlation coefficient: </w:t>
      </w:r>
    </w:p>
    <w:p>
      <w:pPr>
        <w:spacing w:before="240" w:after="240"/>
      </w:pPr>
      <w:r>
        <w:t>$$\rho_{x,y} = \frac {E \left[(X - \mu_x)(X - \mu_y) \right]} {\sigma_x \sigma_y}$$</w:t>
      </w:r>
    </w:p>
    <w:p>
      <w:pPr>
        <w:spacing w:before="240" w:after="240"/>
      </w:pPr>
    </w:p>
    <w:p>
      <w:pPr>
        <w:spacing w:before="240" w:after="240"/>
      </w:pPr>
      <w:r>
        <w:t>$$r_{xy} = \frac {\sum^n_{i=1} (x_i - \bar x)(y_1 - \bar y)} { {\sqrt {\sum^n_{i=1} (x_i - \bar x)^2 }} {\sqrt {\sum^n_{i=1} (y_i - \bar y)^2 }} }$$</w:t>
      </w:r>
    </w:p>
    <w:p>
      <w:pPr>
        <w:spacing w:before="240" w:after="240"/>
      </w:pPr>
    </w:p>
    <w:p>
      <w:pPr>
        <w:spacing w:before="240" w:after="240"/>
      </w:pPr>
      <w:r>
        <w:t>```{r echo=FALSE}</w:t>
      </w:r>
    </w:p>
    <w:p>
      <w:pPr>
        <w:spacing w:before="240" w:after="240"/>
      </w:pPr>
      <w:r>
        <w:t>c_m_corr_mat &lt;- cor(c_m_TRANSFORMED[, c(2, 4:23)],</w:t>
      </w:r>
    </w:p>
    <w:p>
      <w:pPr>
        <w:spacing w:before="240" w:after="240"/>
      </w:pPr>
      <w:r>
        <w:t>method = "p") # "p": Pearson test for continous variables</w:t>
      </w:r>
    </w:p>
    <w:p>
      <w:pPr>
        <w:spacing w:before="240" w:after="240"/>
      </w:pPr>
    </w:p>
    <w:p>
      <w:pPr>
        <w:spacing w:before="240" w:after="240"/>
      </w:pPr>
      <w:r>
        <w:t>corrplot(abs(c_m_corr_mat),</w:t>
      </w:r>
    </w:p>
    <w:p>
      <w:pPr>
        <w:spacing w:before="240" w:after="240"/>
      </w:pPr>
      <w:r>
        <w:t>title = "Correlation Plot Of Transformed Features",</w:t>
      </w:r>
    </w:p>
    <w:p>
      <w:pPr>
        <w:spacing w:before="240" w:after="240"/>
      </w:pPr>
      <w:r>
        <w:t>method = "square",</w:t>
      </w:r>
    </w:p>
    <w:p>
      <w:pPr>
        <w:spacing w:before="240" w:after="240"/>
      </w:pPr>
      <w:r>
        <w:t>type = "lower",</w:t>
      </w:r>
    </w:p>
    <w:p>
      <w:pPr>
        <w:spacing w:before="240" w:after="240"/>
      </w:pPr>
      <w:r>
        <w:t>tl.pos = "d",</w:t>
      </w:r>
    </w:p>
    <w:p>
      <w:pPr>
        <w:spacing w:before="240" w:after="240"/>
      </w:pPr>
      <w:r>
        <w:t>cl.lim = c(0, 1),</w:t>
      </w:r>
    </w:p>
    <w:p>
      <w:pPr>
        <w:spacing w:before="240" w:after="240"/>
      </w:pPr>
      <w:r>
        <w:t>addgrid.col = "lightgrey",</w:t>
      </w:r>
    </w:p>
    <w:p>
      <w:pPr>
        <w:spacing w:before="240" w:after="240"/>
      </w:pPr>
      <w:r>
        <w:t>cl.pos = "b", # Color legend position bottom.</w:t>
      </w:r>
    </w:p>
    <w:p>
      <w:pPr>
        <w:spacing w:before="240" w:after="240"/>
      </w:pPr>
      <w:r>
        <w:t>order = "FPC", # "FPC" = first principal component order.</w:t>
      </w:r>
    </w:p>
    <w:p>
      <w:pPr>
        <w:spacing w:before="240" w:after="240"/>
      </w:pPr>
      <w:r>
        <w:t>mar = c(1, 2, 1, 2),</w:t>
      </w:r>
    </w:p>
    <w:p>
      <w:pPr>
        <w:spacing w:before="240" w:after="240"/>
      </w:pPr>
      <w:r>
        <w:t>tl.col = "black")</w:t>
      </w:r>
    </w:p>
    <w:p>
      <w:pPr>
        <w:spacing w:before="240" w:after="240"/>
      </w:pPr>
      <w:r>
        <w:t>```</w:t>
      </w:r>
    </w:p>
    <w:p>
      <w:pPr>
        <w:spacing w:before="240" w:after="240"/>
      </w:pPr>
    </w:p>
    <w:p>
      <w:pPr>
        <w:spacing w:before="240" w:after="240"/>
      </w:pPr>
      <w:r>
        <w:t>```{r}</w:t>
      </w:r>
    </w:p>
    <w:p>
      <w:pPr>
        <w:spacing w:before="240" w:after="240"/>
      </w:pPr>
      <w:r>
        <w:t>c_m_corr_mat["T", "N"]</w:t>
      </w:r>
    </w:p>
    <w:p>
      <w:pPr>
        <w:spacing w:before="240" w:after="240"/>
      </w:pPr>
      <w:r>
        <w:t>```</w:t>
      </w:r>
    </w:p>
    <w:p>
      <w:pPr>
        <w:spacing w:before="240" w:after="240"/>
      </w:pPr>
    </w:p>
    <w:p>
      <w:pPr>
        <w:spacing w:before="240" w:after="240"/>
      </w:pPr>
      <w:r>
        <w:t>**No values in the correlation matrix meet the 0.75 cut off criteria for problems.**</w:t>
      </w:r>
    </w:p>
    <w:p>
      <w:pPr>
        <w:spacing w:before="240" w:after="240"/>
      </w:pPr>
    </w:p>
    <w:p>
      <w:pPr>
        <w:spacing w:before="240" w:after="240"/>
      </w:pPr>
      <w:r>
        <w:t xml:space="preserve">### Boruta - dimensionality reduction of Transformed data </w:t>
      </w:r>
    </w:p>
    <w:p>
      <w:pPr>
        <w:spacing w:before="240" w:after="240"/>
      </w:pPr>
    </w:p>
    <w:p>
      <w:pPr>
        <w:spacing w:before="240" w:after="240"/>
      </w:pPr>
      <w:r>
        <w:t>```{r echo=FALSE}</w:t>
      </w:r>
    </w:p>
    <w:p>
      <w:pPr>
        <w:spacing w:before="240" w:after="240"/>
      </w:pPr>
      <w:r>
        <w:t>c_m_class_20 &lt;- c_m_TRANSFORMED[, -c(2, 3)] # Remove TotalAA &amp; PID</w:t>
      </w:r>
    </w:p>
    <w:p>
      <w:pPr>
        <w:spacing w:before="240" w:after="240"/>
      </w:pPr>
      <w:r>
        <w:t>Class &lt;- as.factor(c_m_class_20$Class) # Convert 'Class' To Factor</w:t>
      </w:r>
    </w:p>
    <w:p>
      <w:pPr>
        <w:spacing w:before="240" w:after="240"/>
      </w:pPr>
      <w:r>
        <w:t>```</w:t>
      </w:r>
    </w:p>
    <w:p>
      <w:pPr>
        <w:spacing w:before="240" w:after="240"/>
      </w:pPr>
    </w:p>
    <w:p>
      <w:pPr>
        <w:spacing w:before="240" w:after="240"/>
      </w:pPr>
      <w:r>
        <w:t>**Perform Boruta search**</w:t>
      </w:r>
    </w:p>
    <w:p>
      <w:pPr>
        <w:spacing w:before="240" w:after="240"/>
      </w:pPr>
    </w:p>
    <w:p>
      <w:pPr>
        <w:spacing w:before="240" w:after="240"/>
      </w:pPr>
      <w:r>
        <w:t xml:space="preserve">NOTE: *mcAdj = TRUE*: If True, multiple comparisons will be adjusted using the Bonferroni method to calculate p-values. Therefore, $p_i \leq \frac {\alpha} {m}$ where $\alpha$ is the desired p-value and $m$ is the total number of null hypotheses. </w:t>
      </w:r>
    </w:p>
    <w:p>
      <w:pPr>
        <w:spacing w:before="240" w:after="240"/>
      </w:pPr>
      <w:r>
        <w:t>```{r cache=TRUE}</w:t>
      </w:r>
    </w:p>
    <w:p>
      <w:pPr>
        <w:spacing w:before="240" w:after="240"/>
      </w:pPr>
      <w:r>
        <w:t>set.seed(1000)</w:t>
      </w:r>
    </w:p>
    <w:p>
      <w:pPr>
        <w:spacing w:before="240" w:after="240"/>
      </w:pPr>
      <w:r>
        <w:t>registerDoMC(cores = 3) # Start multi-processor mode</w:t>
      </w:r>
    </w:p>
    <w:p>
      <w:pPr>
        <w:spacing w:before="240" w:after="240"/>
      </w:pPr>
      <w:r>
        <w:t>start_time &lt;- Sys.time() # Start timer</w:t>
      </w:r>
    </w:p>
    <w:p>
      <w:pPr>
        <w:spacing w:before="240" w:after="240"/>
      </w:pPr>
    </w:p>
    <w:p>
      <w:pPr>
        <w:spacing w:before="240" w:after="240"/>
      </w:pPr>
      <w:r>
        <w:t>boruta_output &lt;- Boruta(Class ~ .,</w:t>
      </w:r>
    </w:p>
    <w:p>
      <w:pPr>
        <w:spacing w:before="240" w:after="240"/>
      </w:pPr>
      <w:r>
        <w:t>data = c_m_class_20[, -1],</w:t>
      </w:r>
    </w:p>
    <w:p>
      <w:pPr>
        <w:spacing w:before="240" w:after="240"/>
      </w:pPr>
      <w:r>
        <w:t>mcAdj = TRUE, # See Note above.</w:t>
      </w:r>
    </w:p>
    <w:p>
      <w:pPr>
        <w:spacing w:before="240" w:after="240"/>
      </w:pPr>
      <w:r>
        <w:t>doTrace = 1) # doTrace = 1, represents non-verbose mode.</w:t>
      </w:r>
    </w:p>
    <w:p>
      <w:pPr>
        <w:spacing w:before="240" w:after="240"/>
      </w:pPr>
    </w:p>
    <w:p>
      <w:pPr>
        <w:spacing w:before="240" w:after="240"/>
      </w:pPr>
      <w:r>
        <w:t>registerDoSEQ() # Stop multi-processor mode</w:t>
      </w:r>
    </w:p>
    <w:p>
      <w:pPr>
        <w:spacing w:before="240" w:after="240"/>
      </w:pPr>
      <w:r>
        <w:t>end_time &lt;- Sys.time() # End timer</w:t>
      </w:r>
    </w:p>
    <w:p>
      <w:pPr>
        <w:spacing w:before="240" w:after="240"/>
      </w:pPr>
      <w:r>
        <w:t>end_time - start_time # Display elapsed time</w:t>
      </w:r>
    </w:p>
    <w:p>
      <w:pPr>
        <w:spacing w:before="240" w:after="240"/>
      </w:pPr>
      <w:r>
        <w:t>```</w:t>
      </w:r>
    </w:p>
    <w:p>
      <w:pPr>
        <w:spacing w:before="240" w:after="240"/>
      </w:pPr>
    </w:p>
    <w:p>
      <w:pPr>
        <w:spacing w:before="240" w:after="240"/>
      </w:pPr>
      <w:r>
        <w:t>### Plot variable importance</w:t>
      </w:r>
    </w:p>
    <w:p>
      <w:pPr>
        <w:spacing w:before="240" w:after="240"/>
      </w:pPr>
    </w:p>
    <w:p>
      <w:pPr>
        <w:spacing w:before="240" w:after="240"/>
      </w:pPr>
      <w:r>
        <w:t>```{r}</w:t>
      </w:r>
    </w:p>
    <w:p>
      <w:pPr>
        <w:spacing w:before="240" w:after="240"/>
      </w:pPr>
      <w:r>
        <w:t>plot(boruta_output,</w:t>
      </w:r>
    </w:p>
    <w:p>
      <w:pPr>
        <w:spacing w:before="240" w:after="240"/>
      </w:pPr>
      <w:r>
        <w:t>cex.axis = 1,</w:t>
      </w:r>
    </w:p>
    <w:p>
      <w:pPr>
        <w:spacing w:before="240" w:after="240"/>
      </w:pPr>
      <w:r>
        <w:t>las = 2,</w:t>
      </w:r>
    </w:p>
    <w:p>
      <w:pPr>
        <w:spacing w:before="240" w:after="240"/>
      </w:pPr>
      <w:r>
        <w:t>ylim = c(-5, 50),</w:t>
      </w:r>
    </w:p>
    <w:p>
      <w:pPr>
        <w:spacing w:before="240" w:after="240"/>
      </w:pPr>
      <w:r>
        <w:t>main = "Variable Importance (Bigger=Better)")</w:t>
      </w:r>
    </w:p>
    <w:p>
      <w:pPr>
        <w:spacing w:before="240" w:after="240"/>
      </w:pPr>
      <w:r>
        <w:t>```</w:t>
      </w:r>
    </w:p>
    <w:p>
      <w:pPr>
        <w:spacing w:before="240" w:after="240"/>
      </w:pPr>
    </w:p>
    <w:p>
      <w:pPr>
        <w:spacing w:before="240" w:after="240"/>
      </w:pPr>
      <w:r>
        <w:t>### Variable importance scores</w:t>
      </w:r>
    </w:p>
    <w:p>
      <w:pPr>
        <w:spacing w:before="240" w:after="240"/>
      </w:pPr>
    </w:p>
    <w:p>
      <w:pPr>
        <w:spacing w:before="240" w:after="240"/>
      </w:pPr>
      <w:r>
        <w:t>```{r message=FALSE}</w:t>
      </w:r>
    </w:p>
    <w:p>
      <w:pPr>
        <w:spacing w:before="240" w:after="240"/>
      </w:pPr>
      <w:r>
        <w:t>roughFixMod &lt;- TentativeRoughFix(boruta_output)</w:t>
      </w:r>
    </w:p>
    <w:p>
      <w:pPr>
        <w:spacing w:before="240" w:after="240"/>
      </w:pPr>
      <w:r>
        <w:t>imps &lt;- attStats(roughFixMod)</w:t>
      </w:r>
    </w:p>
    <w:p>
      <w:pPr>
        <w:spacing w:before="240" w:after="240"/>
      </w:pPr>
      <w:r>
        <w:t>imps2 &lt;- imps[imps$decision != "Rejected", c("meanImp", "decision")]</w:t>
      </w:r>
    </w:p>
    <w:p>
      <w:pPr>
        <w:spacing w:before="240" w:after="240"/>
      </w:pPr>
      <w:r>
        <w:t>meanImps &lt;- imps2[order(-imps2$meanImp), ] # descending sort</w:t>
      </w:r>
    </w:p>
    <w:p>
      <w:pPr>
        <w:spacing w:before="240" w:after="240"/>
      </w:pPr>
    </w:p>
    <w:p>
      <w:pPr>
        <w:spacing w:before="240" w:after="240"/>
      </w:pPr>
      <w:r>
        <w:t>knitr::kable(meanImps,</w:t>
      </w:r>
    </w:p>
    <w:p>
      <w:pPr>
        <w:spacing w:before="240" w:after="240"/>
      </w:pPr>
      <w:r>
        <w:t>full_width = F,</w:t>
      </w:r>
    </w:p>
    <w:p>
      <w:pPr>
        <w:spacing w:before="240" w:after="240"/>
      </w:pPr>
      <w:r>
        <w:t>position = "left",</w:t>
      </w:r>
    </w:p>
    <w:p>
      <w:pPr>
        <w:spacing w:before="240" w:after="240"/>
      </w:pPr>
      <w:r>
        <w:t>caption = "Mean Importance Scores &amp; Decision")</w:t>
      </w:r>
    </w:p>
    <w:p>
      <w:pPr>
        <w:spacing w:before="240" w:after="240"/>
      </w:pPr>
      <w:r>
        <w:t>```</w:t>
      </w:r>
    </w:p>
    <w:p>
      <w:pPr>
        <w:spacing w:before="240" w:after="240"/>
      </w:pPr>
    </w:p>
    <w:p>
      <w:pPr>
        <w:spacing w:before="240" w:after="240"/>
      </w:pPr>
      <w:r>
        <w:t>```{r eval=FALSE, include=FALSE}</w:t>
      </w:r>
    </w:p>
    <w:p>
      <w:pPr>
        <w:spacing w:before="240" w:after="240"/>
      </w:pPr>
      <w:r>
        <w:t>## Plot importance history</w:t>
      </w:r>
    </w:p>
    <w:p>
      <w:pPr>
        <w:spacing w:before="240" w:after="240"/>
      </w:pPr>
      <w:r>
        <w:t>plotImpHistory(boruta_output)</w:t>
      </w:r>
    </w:p>
    <w:p>
      <w:pPr>
        <w:spacing w:before="240" w:after="240"/>
      </w:pPr>
      <w:r>
        <w:t>```</w:t>
      </w:r>
    </w:p>
    <w:p>
      <w:pPr>
        <w:spacing w:before="240" w:after="240"/>
      </w:pPr>
    </w:p>
    <w:p>
      <w:pPr>
        <w:spacing w:before="240" w:after="240"/>
      </w:pPr>
      <w:r>
        <w:t>### Conclusion for Boruta random forest test {-}</w:t>
      </w:r>
    </w:p>
    <w:p>
      <w:pPr>
        <w:spacing w:before="240" w:after="240"/>
      </w:pPr>
    </w:p>
    <w:p>
      <w:pPr>
        <w:spacing w:before="240" w:after="240"/>
      </w:pPr>
      <w:r>
        <w:t>- All features are essential. None should be dropped.</w:t>
      </w:r>
    </w:p>
    <w:p>
      <w:pPr>
        <w:spacing w:before="240" w:after="240"/>
      </w:pPr>
    </w:p>
    <w:p>
      <w:pPr>
        <w:spacing w:before="240" w:after="240"/>
      </w:pPr>
      <w:r>
        <w:t>## Overall EDA Conclusion</w:t>
      </w:r>
    </w:p>
    <w:p>
      <w:pPr>
        <w:spacing w:before="240" w:after="240"/>
      </w:pPr>
    </w:p>
    <w:p>
      <w:pPr>
        <w:spacing w:before="240" w:after="240"/>
      </w:pPr>
      <w:r>
        <w:t>It was determined earlier that three amino acids (C, F, I) from the single amino acid percent composition should be transformed by using the square root function. The square root transformation lowered the skewness from greater than 2 in all cases to {-0.102739 $\leq$ skew after transformation $\leq$ 0.3478132}.</w:t>
      </w:r>
    </w:p>
    <w:p>
      <w:pPr>
        <w:spacing w:before="240" w:after="240"/>
      </w:pPr>
    </w:p>
    <w:p>
      <w:pPr>
        <w:spacing w:before="240" w:after="240"/>
      </w:pPr>
      <w:r>
        <w:t>| Amino Acid | Initial skewness | Skew after square root transform |</w:t>
      </w:r>
    </w:p>
    <w:p>
      <w:pPr>
        <w:spacing w:before="240" w:after="240"/>
      </w:pPr>
      <w:r>
        <w:t>| :--------------- | :--------------: | :------------------------------: |</w:t>
      </w:r>
    </w:p>
    <w:p>
      <w:pPr>
        <w:spacing w:before="240" w:after="240"/>
      </w:pPr>
      <w:r>
        <w:t>| C, Cysteine | 2.538162 | 0.347813248 |</w:t>
      </w:r>
    </w:p>
    <w:p>
      <w:pPr>
        <w:spacing w:before="240" w:after="240"/>
      </w:pPr>
      <w:r>
        <w:t>| F, Phenolalanine | 2.128118 | -0.102739748 |</w:t>
      </w:r>
    </w:p>
    <w:p>
      <w:pPr>
        <w:spacing w:before="240" w:after="240"/>
      </w:pPr>
      <w:r>
        <w:t>| I, Isoleucine | 2.192145 | 0.293474879 |</w:t>
      </w:r>
    </w:p>
    <w:p>
      <w:pPr>
        <w:spacing w:before="240" w:after="240"/>
      </w:pPr>
    </w:p>
    <w:p>
      <w:pPr>
        <w:spacing w:before="240" w:after="240"/>
      </w:pPr>
      <w:r>
        <w:t>The transformations of the three amino acids (C, F, I) did not appreciably change any critical measures, such as the feature importance derived from the Boruta random forest feature selection work. Nor did the transformations of C, F, I appreciably change the correlation coefficient matrix. Therefore the transformed data will be used throughout this experiment.</w:t>
      </w:r>
    </w:p>
    <w:p>
      <w:pPr>
        <w:spacing w:before="240" w:after="240"/>
      </w:pPr>
    </w:p>
    <w:p>
      <w:pPr>
        <w:spacing w:before="240" w:after="240"/>
      </w:pPr>
      <w:r>
        <w:t>Boruta, which is used for dimensionality reduction of Transformed data, showed that all dependent features are essential for the generation of a Decision Tree. I believe that this would imply that given that the Random Forest approach will be used, it would wise to keep all features for that model test and throughout the generation of other models. All features have decisive mean importance, which is generated by a Gini calculation.</w:t>
      </w:r>
    </w:p>
    <w:p>
      <w:pPr>
        <w:spacing w:before="240" w:after="240"/>
      </w:pPr>
    </w:p>
    <w:p>
      <w:pPr>
        <w:spacing w:before="240" w:after="240"/>
      </w:pPr>
      <w:r>
        <w:t>Regarding the coefficients of correlation of the Transformed dataset, there are no examples of coefficients that are greater than or equal to 0.75; therefore, this implies that no features are collinear.</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